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3"/>
        <w:rPr>
          <w:sz w:val="16"/>
        </w:rPr>
      </w:pPr>
    </w:p>
    <w:p>
      <w:pPr>
        <w:pStyle w:val="2"/>
      </w:pPr>
      <w:r>
        <w:t>Software Requirements</w:t>
      </w:r>
    </w:p>
    <w:p>
      <w:pPr>
        <w:spacing w:before="292"/>
        <w:ind w:left="0" w:right="1299" w:firstLine="0"/>
        <w:jc w:val="right"/>
        <w:rPr>
          <w:rFonts w:ascii="Verdana"/>
          <w:i/>
          <w:sz w:val="48"/>
        </w:rPr>
      </w:pPr>
      <w:r>
        <w:rPr>
          <w:rFonts w:ascii="Verdana"/>
          <w:i/>
          <w:sz w:val="48"/>
        </w:rPr>
        <w:t>Specification</w:t>
      </w:r>
    </w:p>
    <w:p>
      <w:pPr>
        <w:pStyle w:val="2"/>
        <w:spacing w:before="291"/>
      </w:pPr>
      <w:r>
        <w:t>–</w:t>
      </w:r>
    </w:p>
    <w:p>
      <w:pPr>
        <w:pStyle w:val="6"/>
        <w:spacing w:before="8"/>
        <w:rPr>
          <w:rFonts w:ascii="Verdana"/>
          <w:i/>
          <w:sz w:val="53"/>
        </w:rPr>
      </w:pPr>
    </w:p>
    <w:p>
      <w:pPr>
        <w:spacing w:before="0"/>
        <w:ind w:left="0" w:right="1297" w:firstLine="0"/>
        <w:jc w:val="right"/>
        <w:rPr>
          <w:rFonts w:ascii="Verdana"/>
          <w:sz w:val="17"/>
        </w:rPr>
      </w:pPr>
      <w:r>
        <w:rPr>
          <w:rFonts w:ascii="Verdana"/>
          <w:b/>
          <w:sz w:val="17"/>
        </w:rPr>
        <w:t>Document</w:t>
      </w:r>
      <w:r>
        <w:rPr>
          <w:rFonts w:ascii="Verdana"/>
          <w:b/>
          <w:spacing w:val="-15"/>
          <w:sz w:val="17"/>
        </w:rPr>
        <w:t xml:space="preserve"> </w:t>
      </w:r>
      <w:r>
        <w:rPr>
          <w:rFonts w:ascii="Verdana"/>
          <w:b/>
          <w:sz w:val="17"/>
        </w:rPr>
        <w:t>ID:</w:t>
      </w:r>
      <w:r>
        <w:rPr>
          <w:rFonts w:ascii="Verdana"/>
          <w:b/>
          <w:spacing w:val="-14"/>
          <w:sz w:val="17"/>
        </w:rPr>
        <w:t xml:space="preserve"> </w:t>
      </w:r>
      <w:r>
        <w:rPr>
          <w:rFonts w:ascii="Verdana"/>
          <w:sz w:val="17"/>
        </w:rPr>
        <w:t>ASP-CMS-SRS-02.doc</w:t>
      </w:r>
    </w:p>
    <w:p>
      <w:pPr>
        <w:pStyle w:val="6"/>
        <w:spacing w:before="4"/>
        <w:rPr>
          <w:rFonts w:ascii="Verdana"/>
          <w:sz w:val="18"/>
        </w:rPr>
      </w:pPr>
    </w:p>
    <w:p>
      <w:pPr>
        <w:spacing w:before="0"/>
        <w:ind w:left="0" w:right="1297" w:firstLine="0"/>
        <w:jc w:val="right"/>
        <w:rPr>
          <w:rFonts w:ascii="Verdana"/>
          <w:b/>
          <w:sz w:val="17"/>
        </w:rPr>
      </w:pPr>
      <w:r>
        <w:rPr>
          <w:rFonts w:ascii="Verdana"/>
          <w:b/>
          <w:sz w:val="17"/>
        </w:rPr>
        <w:t>Author(s):</w:t>
      </w:r>
      <w:r>
        <w:rPr>
          <w:rFonts w:ascii="Verdana"/>
          <w:b/>
          <w:spacing w:val="-8"/>
          <w:sz w:val="17"/>
        </w:rPr>
        <w:t xml:space="preserve"> </w:t>
      </w:r>
      <w:r>
        <w:rPr>
          <w:rFonts w:ascii="Verdana"/>
          <w:b/>
          <w:sz w:val="17"/>
        </w:rPr>
        <w:t>SHATHYASHRI</w:t>
      </w:r>
      <w:r>
        <w:rPr>
          <w:rFonts w:ascii="Verdana"/>
          <w:b/>
          <w:spacing w:val="-7"/>
          <w:sz w:val="17"/>
        </w:rPr>
        <w:t xml:space="preserve"> </w:t>
      </w:r>
      <w:r>
        <w:rPr>
          <w:rFonts w:ascii="Verdana"/>
          <w:b/>
          <w:sz w:val="17"/>
        </w:rPr>
        <w:t>M</w:t>
      </w:r>
      <w:r>
        <w:rPr>
          <w:rFonts w:ascii="Verdana"/>
          <w:b/>
          <w:spacing w:val="-7"/>
          <w:sz w:val="17"/>
        </w:rPr>
        <w:t xml:space="preserve"> </w:t>
      </w:r>
      <w:r>
        <w:rPr>
          <w:rFonts w:ascii="Verdana"/>
          <w:b/>
          <w:sz w:val="17"/>
        </w:rPr>
        <w:t>K</w:t>
      </w:r>
    </w:p>
    <w:p>
      <w:pPr>
        <w:pStyle w:val="6"/>
        <w:spacing w:before="5"/>
        <w:rPr>
          <w:rFonts w:ascii="Verdana"/>
          <w:b/>
          <w:sz w:val="18"/>
        </w:rPr>
      </w:pPr>
    </w:p>
    <w:p>
      <w:pPr>
        <w:spacing w:before="0"/>
        <w:ind w:left="0" w:right="1297" w:firstLine="0"/>
        <w:jc w:val="right"/>
        <w:rPr>
          <w:rFonts w:ascii="Verdana"/>
          <w:sz w:val="17"/>
        </w:rPr>
      </w:pPr>
      <w:r>
        <w:rPr>
          <w:rFonts w:ascii="Verdana"/>
          <w:b/>
          <w:sz w:val="17"/>
        </w:rPr>
        <w:t>Version:</w:t>
      </w:r>
      <w:r>
        <w:rPr>
          <w:rFonts w:ascii="Verdana"/>
          <w:b/>
          <w:spacing w:val="-10"/>
          <w:sz w:val="17"/>
        </w:rPr>
        <w:t xml:space="preserve"> </w:t>
      </w:r>
      <w:r>
        <w:rPr>
          <w:rFonts w:ascii="Verdana"/>
          <w:sz w:val="17"/>
        </w:rPr>
        <w:t>0.2</w:t>
      </w:r>
    </w:p>
    <w:p>
      <w:pPr>
        <w:pStyle w:val="6"/>
        <w:spacing w:before="4"/>
        <w:rPr>
          <w:rFonts w:ascii="Verdana"/>
          <w:sz w:val="18"/>
        </w:rPr>
      </w:pPr>
    </w:p>
    <w:p>
      <w:pPr>
        <w:spacing w:before="1"/>
        <w:ind w:left="0" w:right="1297" w:firstLine="0"/>
        <w:jc w:val="right"/>
        <w:rPr>
          <w:rFonts w:ascii="Verdana"/>
          <w:sz w:val="17"/>
        </w:rPr>
      </w:pPr>
      <w:r>
        <w:rPr>
          <w:rFonts w:ascii="Verdana"/>
          <w:b/>
          <w:sz w:val="17"/>
        </w:rPr>
        <w:t>Date:</w:t>
      </w:r>
      <w:r>
        <w:rPr>
          <w:rFonts w:ascii="Verdana"/>
          <w:b/>
          <w:spacing w:val="50"/>
          <w:sz w:val="17"/>
        </w:rPr>
        <w:t xml:space="preserve"> </w:t>
      </w:r>
      <w:r>
        <w:rPr>
          <w:rFonts w:ascii="Verdana"/>
          <w:sz w:val="17"/>
        </w:rPr>
        <w:t>November</w:t>
      </w:r>
      <w:r>
        <w:rPr>
          <w:rFonts w:ascii="Verdana"/>
          <w:spacing w:val="-6"/>
          <w:sz w:val="17"/>
        </w:rPr>
        <w:t xml:space="preserve"> </w:t>
      </w:r>
      <w:r>
        <w:rPr>
          <w:rFonts w:ascii="Verdana"/>
          <w:sz w:val="17"/>
        </w:rPr>
        <w:t>10,</w:t>
      </w:r>
      <w:r>
        <w:rPr>
          <w:rFonts w:ascii="Verdana"/>
          <w:spacing w:val="-5"/>
          <w:sz w:val="17"/>
        </w:rPr>
        <w:t xml:space="preserve"> </w:t>
      </w:r>
      <w:r>
        <w:rPr>
          <w:rFonts w:ascii="Verdana"/>
          <w:sz w:val="17"/>
        </w:rPr>
        <w:t>2022</w:t>
      </w: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spacing w:before="11"/>
        <w:rPr>
          <w:rFonts w:ascii="Verdana"/>
        </w:rPr>
      </w:pPr>
      <w:r>
        <w:pict>
          <v:shape id="_x0000_s1026" o:spid="_x0000_s1026" o:spt="202" type="#_x0000_t202" style="position:absolute;left:0pt;margin-left:90pt;margin-top:15.75pt;height:14.25pt;width:432pt;mso-position-horizontal-relative:page;mso-wrap-distance-bottom:0pt;mso-wrap-distance-top:0pt;z-index:-251650048;mso-width-relative:page;mso-height-relative:page;" fillcolor="#333399" filled="t" stroked="f" coordsize="21600,21600">
            <v:path/>
            <v:fill on="t" focussize="0,0"/>
            <v:stroke on="f"/>
            <v:imagedata o:title=""/>
            <o:lock v:ext="edit"/>
            <v:textbox inset="0mm,0mm,0mm,0mm">
              <w:txbxContent>
                <w:p>
                  <w:pPr>
                    <w:tabs>
                      <w:tab w:val="right" w:pos="8175"/>
                    </w:tabs>
                    <w:spacing w:before="0"/>
                    <w:ind w:left="105" w:right="0" w:firstLine="0"/>
                    <w:jc w:val="left"/>
                    <w:rPr>
                      <w:rFonts w:ascii="Verdana"/>
                      <w:b/>
                      <w:sz w:val="16"/>
                    </w:rPr>
                  </w:pPr>
                  <w:r>
                    <w:rPr>
                      <w:rFonts w:ascii="Verdana"/>
                      <w:b/>
                      <w:color w:val="FFFFFF"/>
                      <w:sz w:val="16"/>
                    </w:rPr>
                    <w:t>Confidential</w:t>
                  </w:r>
                  <w:r>
                    <w:rPr>
                      <w:b/>
                      <w:color w:val="FFFFFF"/>
                      <w:sz w:val="16"/>
                    </w:rPr>
                    <w:tab/>
                  </w:r>
                  <w:r>
                    <w:rPr>
                      <w:rFonts w:ascii="Verdana"/>
                      <w:b/>
                      <w:color w:val="FFFFFF"/>
                      <w:sz w:val="16"/>
                    </w:rPr>
                    <w:t>1</w:t>
                  </w:r>
                </w:p>
              </w:txbxContent>
            </v:textbox>
            <w10:wrap type="topAndBottom"/>
          </v:shape>
        </w:pict>
      </w:r>
    </w:p>
    <w:p>
      <w:pPr>
        <w:pStyle w:val="6"/>
        <w:spacing w:before="8"/>
        <w:rPr>
          <w:rFonts w:ascii="Verdana"/>
          <w:sz w:val="6"/>
        </w:rPr>
      </w:pPr>
    </w:p>
    <w:p>
      <w:pPr>
        <w:pStyle w:val="6"/>
        <w:ind w:left="3715"/>
        <w:rPr>
          <w:rFonts w:ascii="Verdana"/>
          <w:sz w:val="20"/>
        </w:rPr>
      </w:pPr>
      <w:r>
        <w:rPr>
          <w:rFonts w:ascii="Verdana"/>
          <w:sz w:val="20"/>
        </w:rPr>
        <w:drawing>
          <wp:inline distT="0" distB="0" distL="0" distR="0">
            <wp:extent cx="895350" cy="304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895350" cy="304800"/>
                    </a:xfrm>
                    <a:prstGeom prst="rect">
                      <a:avLst/>
                    </a:prstGeom>
                  </pic:spPr>
                </pic:pic>
              </a:graphicData>
            </a:graphic>
          </wp:inline>
        </w:drawing>
      </w:r>
    </w:p>
    <w:p>
      <w:pPr>
        <w:pStyle w:val="6"/>
        <w:spacing w:before="5"/>
        <w:rPr>
          <w:rFonts w:ascii="Verdana"/>
          <w:sz w:val="7"/>
        </w:rPr>
      </w:pPr>
    </w:p>
    <w:p>
      <w:pPr>
        <w:spacing w:before="100" w:line="360" w:lineRule="auto"/>
        <w:ind w:left="100" w:right="1303" w:firstLine="0"/>
        <w:jc w:val="left"/>
        <w:rPr>
          <w:rFonts w:ascii="Verdana" w:hAnsi="Verdana"/>
          <w:sz w:val="14"/>
        </w:rPr>
      </w:pPr>
      <w:r>
        <w:rPr>
          <w:rFonts w:ascii="Verdana" w:hAnsi="Verdana"/>
          <w:b/>
          <w:sz w:val="14"/>
        </w:rPr>
        <w:t>Copyright</w:t>
      </w:r>
      <w:r>
        <w:rPr>
          <w:rFonts w:ascii="Verdana" w:hAnsi="Verdana"/>
          <w:b/>
          <w:spacing w:val="-6"/>
          <w:sz w:val="14"/>
        </w:rPr>
        <w:t xml:space="preserve"> </w:t>
      </w:r>
      <w:r>
        <w:rPr>
          <w:rFonts w:ascii="Verdana" w:hAnsi="Verdana"/>
          <w:b/>
          <w:sz w:val="14"/>
        </w:rPr>
        <w:t>notice:</w:t>
      </w:r>
      <w:r>
        <w:rPr>
          <w:rFonts w:ascii="Verdana" w:hAnsi="Verdana"/>
          <w:b/>
          <w:spacing w:val="-3"/>
          <w:sz w:val="14"/>
        </w:rPr>
        <w:t xml:space="preserve"> </w:t>
      </w:r>
      <w:r>
        <w:rPr>
          <w:rFonts w:ascii="Verdana" w:hAnsi="Verdana"/>
          <w:sz w:val="14"/>
        </w:rPr>
        <w:t>Copyright</w:t>
      </w:r>
      <w:r>
        <w:rPr>
          <w:rFonts w:ascii="Verdana" w:hAnsi="Verdana"/>
          <w:spacing w:val="-6"/>
          <w:sz w:val="14"/>
        </w:rPr>
        <w:t xml:space="preserve"> </w:t>
      </w:r>
      <w:r>
        <w:rPr>
          <w:rFonts w:ascii="Verdana" w:hAnsi="Verdana"/>
          <w:sz w:val="14"/>
        </w:rPr>
        <w:t>©</w:t>
      </w:r>
      <w:r>
        <w:rPr>
          <w:rFonts w:ascii="Verdana" w:hAnsi="Verdana"/>
          <w:spacing w:val="-5"/>
          <w:sz w:val="14"/>
        </w:rPr>
        <w:t xml:space="preserve"> </w:t>
      </w:r>
      <w:r>
        <w:rPr>
          <w:rFonts w:ascii="Verdana" w:hAnsi="Verdana"/>
          <w:sz w:val="14"/>
        </w:rPr>
        <w:t>1996-2004</w:t>
      </w:r>
      <w:r>
        <w:rPr>
          <w:rFonts w:ascii="Verdana" w:hAnsi="Verdana"/>
          <w:spacing w:val="-6"/>
          <w:sz w:val="14"/>
        </w:rPr>
        <w:t xml:space="preserve"> </w:t>
      </w:r>
      <w:r>
        <w:rPr>
          <w:rFonts w:ascii="Verdana" w:hAnsi="Verdana"/>
          <w:sz w:val="14"/>
        </w:rPr>
        <w:t>Aspire</w:t>
      </w:r>
      <w:r>
        <w:rPr>
          <w:rFonts w:ascii="Verdana" w:hAnsi="Verdana"/>
          <w:spacing w:val="-5"/>
          <w:sz w:val="14"/>
        </w:rPr>
        <w:t xml:space="preserve"> </w:t>
      </w:r>
      <w:r>
        <w:rPr>
          <w:rFonts w:ascii="Verdana" w:hAnsi="Verdana"/>
          <w:sz w:val="14"/>
        </w:rPr>
        <w:t>Systems.</w:t>
      </w:r>
      <w:r>
        <w:rPr>
          <w:rFonts w:ascii="Verdana" w:hAnsi="Verdana"/>
          <w:spacing w:val="-6"/>
          <w:sz w:val="14"/>
        </w:rPr>
        <w:t xml:space="preserve"> </w:t>
      </w:r>
      <w:r>
        <w:rPr>
          <w:rFonts w:ascii="Verdana" w:hAnsi="Verdana"/>
          <w:sz w:val="14"/>
        </w:rPr>
        <w:t>All</w:t>
      </w:r>
      <w:r>
        <w:rPr>
          <w:rFonts w:ascii="Verdana" w:hAnsi="Verdana"/>
          <w:spacing w:val="-5"/>
          <w:sz w:val="14"/>
        </w:rPr>
        <w:t xml:space="preserve"> </w:t>
      </w:r>
      <w:r>
        <w:rPr>
          <w:rFonts w:ascii="Verdana" w:hAnsi="Verdana"/>
          <w:sz w:val="14"/>
        </w:rPr>
        <w:t>rights</w:t>
      </w:r>
      <w:r>
        <w:rPr>
          <w:rFonts w:ascii="Verdana" w:hAnsi="Verdana"/>
          <w:spacing w:val="-6"/>
          <w:sz w:val="14"/>
        </w:rPr>
        <w:t xml:space="preserve"> </w:t>
      </w:r>
      <w:r>
        <w:rPr>
          <w:rFonts w:ascii="Verdana" w:hAnsi="Verdana"/>
          <w:sz w:val="14"/>
        </w:rPr>
        <w:t>reserved.</w:t>
      </w:r>
      <w:r>
        <w:rPr>
          <w:rFonts w:ascii="Verdana" w:hAnsi="Verdana"/>
          <w:spacing w:val="-5"/>
          <w:sz w:val="14"/>
        </w:rPr>
        <w:t xml:space="preserve"> </w:t>
      </w:r>
      <w:r>
        <w:rPr>
          <w:rFonts w:ascii="Verdana" w:hAnsi="Verdana"/>
          <w:sz w:val="14"/>
        </w:rPr>
        <w:t>The</w:t>
      </w:r>
      <w:r>
        <w:rPr>
          <w:rFonts w:ascii="Verdana" w:hAnsi="Verdana"/>
          <w:spacing w:val="-6"/>
          <w:sz w:val="14"/>
        </w:rPr>
        <w:t xml:space="preserve"> </w:t>
      </w:r>
      <w:r>
        <w:rPr>
          <w:rFonts w:ascii="Verdana" w:hAnsi="Verdana"/>
          <w:sz w:val="14"/>
        </w:rPr>
        <w:t>contents</w:t>
      </w:r>
      <w:r>
        <w:rPr>
          <w:rFonts w:ascii="Verdana" w:hAnsi="Verdana"/>
          <w:spacing w:val="-5"/>
          <w:sz w:val="14"/>
        </w:rPr>
        <w:t xml:space="preserve"> </w:t>
      </w:r>
      <w:r>
        <w:rPr>
          <w:rFonts w:ascii="Verdana" w:hAnsi="Verdana"/>
          <w:sz w:val="14"/>
        </w:rPr>
        <w:t>on</w:t>
      </w:r>
      <w:r>
        <w:rPr>
          <w:rFonts w:ascii="Verdana" w:hAnsi="Verdana"/>
          <w:spacing w:val="-6"/>
          <w:sz w:val="14"/>
        </w:rPr>
        <w:t xml:space="preserve"> </w:t>
      </w:r>
      <w:r>
        <w:rPr>
          <w:rFonts w:ascii="Verdana" w:hAnsi="Verdana"/>
          <w:sz w:val="14"/>
        </w:rPr>
        <w:t>this</w:t>
      </w:r>
      <w:r>
        <w:rPr>
          <w:rFonts w:ascii="Verdana" w:hAnsi="Verdana"/>
          <w:spacing w:val="-5"/>
          <w:sz w:val="14"/>
        </w:rPr>
        <w:t xml:space="preserve"> </w:t>
      </w:r>
      <w:r>
        <w:rPr>
          <w:rFonts w:ascii="Verdana" w:hAnsi="Verdana"/>
          <w:sz w:val="14"/>
        </w:rPr>
        <w:t>document</w:t>
      </w:r>
      <w:r>
        <w:rPr>
          <w:rFonts w:ascii="Verdana" w:hAnsi="Verdana"/>
          <w:spacing w:val="-6"/>
          <w:sz w:val="14"/>
        </w:rPr>
        <w:t xml:space="preserve"> </w:t>
      </w:r>
      <w:r>
        <w:rPr>
          <w:rFonts w:ascii="Verdana" w:hAnsi="Verdana"/>
          <w:sz w:val="14"/>
        </w:rPr>
        <w:t>are</w:t>
      </w:r>
      <w:r>
        <w:rPr>
          <w:rFonts w:ascii="Verdana" w:hAnsi="Verdana"/>
          <w:spacing w:val="-5"/>
          <w:sz w:val="14"/>
        </w:rPr>
        <w:t xml:space="preserve"> </w:t>
      </w:r>
      <w:r>
        <w:rPr>
          <w:rFonts w:ascii="Verdana" w:hAnsi="Verdana"/>
          <w:sz w:val="14"/>
        </w:rPr>
        <w:t>not</w:t>
      </w:r>
      <w:r>
        <w:rPr>
          <w:rFonts w:ascii="Verdana" w:hAnsi="Verdana"/>
          <w:spacing w:val="-6"/>
          <w:sz w:val="14"/>
        </w:rPr>
        <w:t xml:space="preserve"> </w:t>
      </w:r>
      <w:r>
        <w:rPr>
          <w:rFonts w:ascii="Verdana" w:hAnsi="Verdana"/>
          <w:sz w:val="14"/>
        </w:rPr>
        <w:t>to</w:t>
      </w:r>
      <w:r>
        <w:rPr>
          <w:rFonts w:ascii="Verdana" w:hAnsi="Verdana"/>
          <w:spacing w:val="1"/>
          <w:sz w:val="14"/>
        </w:rPr>
        <w:t xml:space="preserve"> </w:t>
      </w:r>
      <w:r>
        <w:rPr>
          <w:rFonts w:ascii="Verdana" w:hAnsi="Verdana"/>
          <w:sz w:val="14"/>
        </w:rPr>
        <w:t>be</w:t>
      </w:r>
      <w:r>
        <w:rPr>
          <w:rFonts w:ascii="Verdana" w:hAnsi="Verdana"/>
          <w:spacing w:val="-4"/>
          <w:sz w:val="14"/>
        </w:rPr>
        <w:t xml:space="preserve"> </w:t>
      </w:r>
      <w:r>
        <w:rPr>
          <w:rFonts w:ascii="Verdana" w:hAnsi="Verdana"/>
          <w:sz w:val="14"/>
        </w:rPr>
        <w:t>reproduced</w:t>
      </w:r>
      <w:r>
        <w:rPr>
          <w:rFonts w:ascii="Verdana" w:hAnsi="Verdana"/>
          <w:spacing w:val="-4"/>
          <w:sz w:val="14"/>
        </w:rPr>
        <w:t xml:space="preserve"> </w:t>
      </w:r>
      <w:r>
        <w:rPr>
          <w:rFonts w:ascii="Verdana" w:hAnsi="Verdana"/>
          <w:sz w:val="14"/>
        </w:rPr>
        <w:t>or</w:t>
      </w:r>
      <w:r>
        <w:rPr>
          <w:rFonts w:ascii="Verdana" w:hAnsi="Verdana"/>
          <w:spacing w:val="-3"/>
          <w:sz w:val="14"/>
        </w:rPr>
        <w:t xml:space="preserve"> </w:t>
      </w:r>
      <w:r>
        <w:rPr>
          <w:rFonts w:ascii="Verdana" w:hAnsi="Verdana"/>
          <w:sz w:val="14"/>
        </w:rPr>
        <w:t>duplicated</w:t>
      </w:r>
      <w:r>
        <w:rPr>
          <w:rFonts w:ascii="Verdana" w:hAnsi="Verdana"/>
          <w:spacing w:val="-4"/>
          <w:sz w:val="14"/>
        </w:rPr>
        <w:t xml:space="preserve"> </w:t>
      </w:r>
      <w:r>
        <w:rPr>
          <w:rFonts w:ascii="Verdana" w:hAnsi="Verdana"/>
          <w:sz w:val="14"/>
        </w:rPr>
        <w:t>in</w:t>
      </w:r>
      <w:r>
        <w:rPr>
          <w:rFonts w:ascii="Verdana" w:hAnsi="Verdana"/>
          <w:spacing w:val="-4"/>
          <w:sz w:val="14"/>
        </w:rPr>
        <w:t xml:space="preserve"> </w:t>
      </w:r>
      <w:r>
        <w:rPr>
          <w:rFonts w:ascii="Verdana" w:hAnsi="Verdana"/>
          <w:sz w:val="14"/>
        </w:rPr>
        <w:t>any</w:t>
      </w:r>
      <w:r>
        <w:rPr>
          <w:rFonts w:ascii="Verdana" w:hAnsi="Verdana"/>
          <w:spacing w:val="-3"/>
          <w:sz w:val="14"/>
        </w:rPr>
        <w:t xml:space="preserve"> </w:t>
      </w:r>
      <w:r>
        <w:rPr>
          <w:rFonts w:ascii="Verdana" w:hAnsi="Verdana"/>
          <w:sz w:val="14"/>
        </w:rPr>
        <w:t>form</w:t>
      </w:r>
      <w:r>
        <w:rPr>
          <w:rFonts w:ascii="Verdana" w:hAnsi="Verdana"/>
          <w:spacing w:val="-4"/>
          <w:sz w:val="14"/>
        </w:rPr>
        <w:t xml:space="preserve"> </w:t>
      </w:r>
      <w:r>
        <w:rPr>
          <w:rFonts w:ascii="Verdana" w:hAnsi="Verdana"/>
          <w:sz w:val="14"/>
        </w:rPr>
        <w:t>or</w:t>
      </w:r>
      <w:r>
        <w:rPr>
          <w:rFonts w:ascii="Verdana" w:hAnsi="Verdana"/>
          <w:spacing w:val="-4"/>
          <w:sz w:val="14"/>
        </w:rPr>
        <w:t xml:space="preserve"> </w:t>
      </w:r>
      <w:r>
        <w:rPr>
          <w:rFonts w:ascii="Verdana" w:hAnsi="Verdana"/>
          <w:sz w:val="14"/>
        </w:rPr>
        <w:t>kind,</w:t>
      </w:r>
      <w:r>
        <w:rPr>
          <w:rFonts w:ascii="Verdana" w:hAnsi="Verdana"/>
          <w:spacing w:val="-3"/>
          <w:sz w:val="14"/>
        </w:rPr>
        <w:t xml:space="preserve"> </w:t>
      </w:r>
      <w:r>
        <w:rPr>
          <w:rFonts w:ascii="Verdana" w:hAnsi="Verdana"/>
          <w:sz w:val="14"/>
        </w:rPr>
        <w:t>either</w:t>
      </w:r>
      <w:r>
        <w:rPr>
          <w:rFonts w:ascii="Verdana" w:hAnsi="Verdana"/>
          <w:spacing w:val="-4"/>
          <w:sz w:val="14"/>
        </w:rPr>
        <w:t xml:space="preserve"> </w:t>
      </w:r>
      <w:r>
        <w:rPr>
          <w:rFonts w:ascii="Verdana" w:hAnsi="Verdana"/>
          <w:sz w:val="14"/>
        </w:rPr>
        <w:t>in</w:t>
      </w:r>
      <w:r>
        <w:rPr>
          <w:rFonts w:ascii="Verdana" w:hAnsi="Verdana"/>
          <w:spacing w:val="-4"/>
          <w:sz w:val="14"/>
        </w:rPr>
        <w:t xml:space="preserve"> </w:t>
      </w:r>
      <w:r>
        <w:rPr>
          <w:rFonts w:ascii="Verdana" w:hAnsi="Verdana"/>
          <w:sz w:val="14"/>
        </w:rPr>
        <w:t>part</w:t>
      </w:r>
      <w:r>
        <w:rPr>
          <w:rFonts w:ascii="Verdana" w:hAnsi="Verdana"/>
          <w:spacing w:val="-3"/>
          <w:sz w:val="14"/>
        </w:rPr>
        <w:t xml:space="preserve"> </w:t>
      </w:r>
      <w:r>
        <w:rPr>
          <w:rFonts w:ascii="Verdana" w:hAnsi="Verdana"/>
          <w:sz w:val="14"/>
        </w:rPr>
        <w:t>or</w:t>
      </w:r>
      <w:r>
        <w:rPr>
          <w:rFonts w:ascii="Verdana" w:hAnsi="Verdana"/>
          <w:spacing w:val="-4"/>
          <w:sz w:val="14"/>
        </w:rPr>
        <w:t xml:space="preserve"> </w:t>
      </w:r>
      <w:r>
        <w:rPr>
          <w:rFonts w:ascii="Verdana" w:hAnsi="Verdana"/>
          <w:sz w:val="14"/>
        </w:rPr>
        <w:t>full,</w:t>
      </w:r>
      <w:r>
        <w:rPr>
          <w:rFonts w:ascii="Verdana" w:hAnsi="Verdana"/>
          <w:spacing w:val="-4"/>
          <w:sz w:val="14"/>
        </w:rPr>
        <w:t xml:space="preserve"> </w:t>
      </w:r>
      <w:r>
        <w:rPr>
          <w:rFonts w:ascii="Verdana" w:hAnsi="Verdana"/>
          <w:sz w:val="14"/>
        </w:rPr>
        <w:t>without</w:t>
      </w:r>
      <w:r>
        <w:rPr>
          <w:rFonts w:ascii="Verdana" w:hAnsi="Verdana"/>
          <w:spacing w:val="-3"/>
          <w:sz w:val="14"/>
        </w:rPr>
        <w:t xml:space="preserve"> </w:t>
      </w:r>
      <w:r>
        <w:rPr>
          <w:rFonts w:ascii="Verdana" w:hAnsi="Verdana"/>
          <w:sz w:val="14"/>
        </w:rPr>
        <w:t>written</w:t>
      </w:r>
      <w:r>
        <w:rPr>
          <w:rFonts w:ascii="Verdana" w:hAnsi="Verdana"/>
          <w:spacing w:val="-4"/>
          <w:sz w:val="14"/>
        </w:rPr>
        <w:t xml:space="preserve"> </w:t>
      </w:r>
      <w:r>
        <w:rPr>
          <w:rFonts w:ascii="Verdana" w:hAnsi="Verdana"/>
          <w:sz w:val="14"/>
        </w:rPr>
        <w:t>consent</w:t>
      </w:r>
      <w:r>
        <w:rPr>
          <w:rFonts w:ascii="Verdana" w:hAnsi="Verdana"/>
          <w:spacing w:val="-4"/>
          <w:sz w:val="14"/>
        </w:rPr>
        <w:t xml:space="preserve"> </w:t>
      </w:r>
      <w:r>
        <w:rPr>
          <w:rFonts w:ascii="Verdana" w:hAnsi="Verdana"/>
          <w:sz w:val="14"/>
        </w:rPr>
        <w:t>from</w:t>
      </w:r>
      <w:r>
        <w:rPr>
          <w:rFonts w:ascii="Verdana" w:hAnsi="Verdana"/>
          <w:spacing w:val="-3"/>
          <w:sz w:val="14"/>
        </w:rPr>
        <w:t xml:space="preserve"> </w:t>
      </w:r>
      <w:r>
        <w:rPr>
          <w:rFonts w:ascii="Verdana" w:hAnsi="Verdana"/>
          <w:sz w:val="14"/>
        </w:rPr>
        <w:t>Aspire</w:t>
      </w:r>
      <w:r>
        <w:rPr>
          <w:rFonts w:ascii="Verdana" w:hAnsi="Verdana"/>
          <w:spacing w:val="-4"/>
          <w:sz w:val="14"/>
        </w:rPr>
        <w:t xml:space="preserve"> </w:t>
      </w:r>
      <w:r>
        <w:rPr>
          <w:rFonts w:ascii="Verdana" w:hAnsi="Verdana"/>
          <w:sz w:val="14"/>
        </w:rPr>
        <w:t>Systems.</w:t>
      </w:r>
    </w:p>
    <w:p>
      <w:pPr>
        <w:spacing w:after="0" w:line="360" w:lineRule="auto"/>
        <w:jc w:val="left"/>
        <w:rPr>
          <w:rFonts w:ascii="Verdana" w:hAnsi="Verdana"/>
          <w:sz w:val="14"/>
        </w:rPr>
        <w:sectPr>
          <w:headerReference r:id="rId5" w:type="default"/>
          <w:type w:val="continuous"/>
          <w:pgSz w:w="12240" w:h="15840"/>
          <w:pgMar w:top="1560" w:right="500" w:bottom="280" w:left="1700" w:header="958" w:footer="720" w:gutter="0"/>
          <w:pgNumType w:start="1"/>
          <w:cols w:space="720" w:num="1"/>
        </w:sectPr>
      </w:pPr>
    </w:p>
    <w:p>
      <w:pPr>
        <w:pStyle w:val="6"/>
        <w:rPr>
          <w:rFonts w:ascii="Verdana"/>
          <w:sz w:val="20"/>
        </w:rPr>
      </w:pPr>
    </w:p>
    <w:p>
      <w:pPr>
        <w:pStyle w:val="6"/>
        <w:rPr>
          <w:rFonts w:ascii="Verdana"/>
          <w:sz w:val="20"/>
        </w:rPr>
      </w:pPr>
    </w:p>
    <w:p>
      <w:pPr>
        <w:pStyle w:val="6"/>
        <w:rPr>
          <w:rFonts w:ascii="Verdana"/>
          <w:sz w:val="20"/>
        </w:rPr>
      </w:pPr>
    </w:p>
    <w:p>
      <w:pPr>
        <w:pStyle w:val="6"/>
        <w:spacing w:before="1"/>
        <w:rPr>
          <w:rFonts w:ascii="Verdana"/>
          <w:sz w:val="15"/>
        </w:rPr>
      </w:pPr>
    </w:p>
    <w:p>
      <w:pPr>
        <w:pStyle w:val="10"/>
        <w:numPr>
          <w:ilvl w:val="0"/>
          <w:numId w:val="1"/>
        </w:numPr>
        <w:tabs>
          <w:tab w:val="left" w:pos="341"/>
          <w:tab w:val="right" w:pos="8693"/>
        </w:tabs>
        <w:spacing w:before="100" w:after="0" w:line="240" w:lineRule="auto"/>
        <w:ind w:left="340" w:right="0" w:hanging="241"/>
        <w:jc w:val="left"/>
        <w:rPr>
          <w:b/>
          <w:sz w:val="17"/>
        </w:rPr>
      </w:pPr>
      <w:r>
        <w:rPr>
          <w:b/>
          <w:sz w:val="17"/>
        </w:rPr>
        <w:t>Introduction</w:t>
      </w:r>
      <w:r>
        <w:rPr>
          <w:rFonts w:ascii="Times New Roman"/>
          <w:b/>
          <w:sz w:val="17"/>
        </w:rPr>
        <w:tab/>
      </w:r>
      <w:r>
        <w:rPr>
          <w:b/>
          <w:sz w:val="17"/>
        </w:rPr>
        <w:t>3</w:t>
      </w:r>
    </w:p>
    <w:p>
      <w:pPr>
        <w:pStyle w:val="10"/>
        <w:numPr>
          <w:ilvl w:val="1"/>
          <w:numId w:val="1"/>
        </w:numPr>
        <w:tabs>
          <w:tab w:val="left" w:pos="873"/>
          <w:tab w:val="right" w:pos="8678"/>
        </w:tabs>
        <w:spacing w:before="223" w:after="0" w:line="240" w:lineRule="auto"/>
        <w:ind w:left="872" w:right="0" w:hanging="338"/>
        <w:jc w:val="left"/>
        <w:rPr>
          <w:sz w:val="17"/>
        </w:rPr>
      </w:pPr>
      <w:r>
        <w:rPr>
          <w:sz w:val="17"/>
        </w:rPr>
        <w:t>Objective</w:t>
      </w:r>
      <w:r>
        <w:rPr>
          <w:spacing w:val="-2"/>
          <w:sz w:val="17"/>
        </w:rPr>
        <w:t xml:space="preserve"> </w:t>
      </w:r>
      <w:r>
        <w:rPr>
          <w:sz w:val="17"/>
        </w:rPr>
        <w:t>and</w:t>
      </w:r>
      <w:r>
        <w:rPr>
          <w:spacing w:val="-1"/>
          <w:sz w:val="17"/>
        </w:rPr>
        <w:t xml:space="preserve"> </w:t>
      </w:r>
      <w:r>
        <w:rPr>
          <w:sz w:val="17"/>
        </w:rPr>
        <w:t>scope</w:t>
      </w:r>
      <w:r>
        <w:rPr>
          <w:rFonts w:ascii="Times New Roman"/>
          <w:sz w:val="17"/>
        </w:rPr>
        <w:tab/>
      </w:r>
      <w:r>
        <w:rPr>
          <w:sz w:val="17"/>
        </w:rPr>
        <w:t>3</w:t>
      </w:r>
    </w:p>
    <w:p>
      <w:pPr>
        <w:pStyle w:val="10"/>
        <w:numPr>
          <w:ilvl w:val="1"/>
          <w:numId w:val="1"/>
        </w:numPr>
        <w:tabs>
          <w:tab w:val="left" w:pos="873"/>
          <w:tab w:val="right" w:pos="8699"/>
        </w:tabs>
        <w:spacing w:before="224" w:after="0" w:line="240" w:lineRule="auto"/>
        <w:ind w:left="872" w:right="0" w:hanging="338"/>
        <w:jc w:val="left"/>
        <w:rPr>
          <w:sz w:val="17"/>
        </w:rPr>
      </w:pPr>
      <w:r>
        <w:rPr>
          <w:sz w:val="17"/>
        </w:rPr>
        <w:t>Module</w:t>
      </w:r>
      <w:r>
        <w:rPr>
          <w:spacing w:val="-2"/>
          <w:sz w:val="17"/>
        </w:rPr>
        <w:t xml:space="preserve"> </w:t>
      </w:r>
      <w:r>
        <w:rPr>
          <w:sz w:val="17"/>
        </w:rPr>
        <w:t>Requirements</w:t>
      </w:r>
      <w:r>
        <w:rPr>
          <w:rFonts w:ascii="Times New Roman"/>
          <w:sz w:val="17"/>
        </w:rPr>
        <w:tab/>
      </w:r>
      <w:r>
        <w:rPr>
          <w:sz w:val="17"/>
        </w:rPr>
        <w:t>3</w:t>
      </w:r>
    </w:p>
    <w:p>
      <w:pPr>
        <w:pStyle w:val="10"/>
        <w:numPr>
          <w:ilvl w:val="0"/>
          <w:numId w:val="1"/>
        </w:numPr>
        <w:tabs>
          <w:tab w:val="left" w:pos="284"/>
          <w:tab w:val="right" w:pos="8693"/>
        </w:tabs>
        <w:spacing w:before="223" w:after="0" w:line="240" w:lineRule="auto"/>
        <w:ind w:left="283" w:right="0" w:hanging="184"/>
        <w:jc w:val="left"/>
        <w:rPr>
          <w:b/>
          <w:sz w:val="17"/>
        </w:rPr>
      </w:pPr>
      <w:r>
        <w:rPr>
          <w:b/>
          <w:sz w:val="17"/>
        </w:rPr>
        <w:t>F</w:t>
      </w:r>
      <w:r>
        <w:rPr>
          <w:rFonts w:hint="default"/>
          <w:b/>
          <w:sz w:val="17"/>
          <w:lang w:val="en-US"/>
        </w:rPr>
        <w:t>unctional requirements</w:t>
      </w:r>
      <w:r>
        <w:rPr>
          <w:rFonts w:ascii="Times New Roman"/>
          <w:b/>
          <w:sz w:val="17"/>
        </w:rPr>
        <w:tab/>
      </w:r>
      <w:r>
        <w:rPr>
          <w:b/>
          <w:sz w:val="17"/>
        </w:rPr>
        <w:t>4</w:t>
      </w:r>
    </w:p>
    <w:p>
      <w:pPr>
        <w:pStyle w:val="10"/>
        <w:numPr>
          <w:ilvl w:val="1"/>
          <w:numId w:val="1"/>
        </w:numPr>
        <w:tabs>
          <w:tab w:val="left" w:pos="873"/>
          <w:tab w:val="right" w:pos="8666"/>
        </w:tabs>
        <w:spacing w:before="223" w:after="0" w:line="240" w:lineRule="auto"/>
        <w:ind w:left="872" w:right="0" w:hanging="338"/>
        <w:jc w:val="left"/>
        <w:rPr>
          <w:sz w:val="17"/>
        </w:rPr>
      </w:pPr>
      <w:r>
        <w:rPr>
          <w:sz w:val="17"/>
        </w:rPr>
        <w:t>Login</w:t>
      </w:r>
      <w:r>
        <w:rPr>
          <w:rFonts w:ascii="Times New Roman"/>
          <w:sz w:val="17"/>
        </w:rPr>
        <w:tab/>
      </w:r>
      <w:r>
        <w:rPr>
          <w:sz w:val="17"/>
        </w:rPr>
        <w:t>4</w:t>
      </w:r>
    </w:p>
    <w:p>
      <w:pPr>
        <w:pStyle w:val="10"/>
        <w:numPr>
          <w:ilvl w:val="1"/>
          <w:numId w:val="1"/>
        </w:numPr>
        <w:tabs>
          <w:tab w:val="left" w:pos="873"/>
          <w:tab w:val="right" w:pos="8655"/>
        </w:tabs>
        <w:spacing w:before="223" w:after="0" w:line="240" w:lineRule="auto"/>
        <w:ind w:left="872" w:right="0" w:hanging="338"/>
        <w:jc w:val="left"/>
        <w:rPr>
          <w:sz w:val="17"/>
        </w:rPr>
      </w:pPr>
      <w:r>
        <w:rPr>
          <w:sz w:val="17"/>
        </w:rPr>
        <w:t>User</w:t>
      </w:r>
      <w:r>
        <w:rPr>
          <w:rFonts w:ascii="Times New Roman"/>
          <w:sz w:val="17"/>
        </w:rPr>
        <w:tab/>
      </w:r>
      <w:r>
        <w:rPr>
          <w:sz w:val="17"/>
        </w:rPr>
        <w:t>4</w:t>
      </w:r>
    </w:p>
    <w:p>
      <w:pPr>
        <w:pStyle w:val="10"/>
        <w:numPr>
          <w:ilvl w:val="1"/>
          <w:numId w:val="1"/>
        </w:numPr>
        <w:tabs>
          <w:tab w:val="left" w:pos="873"/>
          <w:tab w:val="right" w:pos="8633"/>
        </w:tabs>
        <w:spacing w:before="224" w:after="0" w:line="240" w:lineRule="auto"/>
        <w:ind w:left="872" w:right="0" w:hanging="338"/>
        <w:jc w:val="left"/>
        <w:rPr>
          <w:sz w:val="17"/>
        </w:rPr>
      </w:pPr>
      <w:r>
        <w:rPr>
          <w:sz w:val="17"/>
        </w:rPr>
        <w:t>Attendance</w:t>
      </w:r>
      <w:r>
        <w:rPr>
          <w:rFonts w:hint="default"/>
          <w:sz w:val="17"/>
          <w:lang w:val="en-US"/>
        </w:rPr>
        <w:t xml:space="preserve">                                                                                                                </w:t>
      </w:r>
    </w:p>
    <w:p>
      <w:pPr>
        <w:pStyle w:val="10"/>
        <w:numPr>
          <w:ilvl w:val="1"/>
          <w:numId w:val="1"/>
        </w:numPr>
        <w:tabs>
          <w:tab w:val="left" w:pos="873"/>
          <w:tab w:val="right" w:pos="8633"/>
        </w:tabs>
        <w:spacing w:before="224" w:after="0" w:line="240" w:lineRule="auto"/>
        <w:ind w:left="872" w:right="0" w:hanging="338"/>
        <w:jc w:val="left"/>
        <w:rPr>
          <w:sz w:val="17"/>
        </w:rPr>
      </w:pPr>
      <w:r>
        <w:rPr>
          <w:rFonts w:hint="default" w:ascii="Times New Roman"/>
          <w:sz w:val="17"/>
          <w:lang w:val="en-US"/>
        </w:rPr>
        <w:t>Event details</w:t>
      </w:r>
    </w:p>
    <w:p>
      <w:pPr>
        <w:pStyle w:val="10"/>
        <w:numPr>
          <w:ilvl w:val="1"/>
          <w:numId w:val="1"/>
        </w:numPr>
        <w:tabs>
          <w:tab w:val="left" w:pos="873"/>
          <w:tab w:val="right" w:pos="8633"/>
        </w:tabs>
        <w:spacing w:before="224" w:after="0" w:line="240" w:lineRule="auto"/>
        <w:ind w:left="872" w:right="0" w:hanging="338"/>
        <w:jc w:val="left"/>
        <w:rPr>
          <w:sz w:val="17"/>
        </w:rPr>
      </w:pPr>
      <w:r>
        <w:rPr>
          <w:rFonts w:hint="default" w:ascii="Times New Roman"/>
          <w:sz w:val="17"/>
          <w:lang w:val="en-US"/>
        </w:rPr>
        <w:t xml:space="preserve">Courses </w:t>
      </w:r>
      <w:r>
        <w:rPr>
          <w:rFonts w:ascii="Times New Roman"/>
          <w:sz w:val="17"/>
        </w:rPr>
        <w:tab/>
      </w:r>
      <w:r>
        <w:rPr>
          <w:sz w:val="17"/>
        </w:rPr>
        <w:t>4</w:t>
      </w:r>
    </w:p>
    <w:p>
      <w:pPr>
        <w:pStyle w:val="10"/>
        <w:numPr>
          <w:ilvl w:val="0"/>
          <w:numId w:val="0"/>
        </w:numPr>
        <w:tabs>
          <w:tab w:val="left" w:pos="873"/>
          <w:tab w:val="right" w:pos="8615"/>
        </w:tabs>
        <w:spacing w:before="223" w:after="0" w:line="240" w:lineRule="auto"/>
        <w:ind w:left="534" w:leftChars="0" w:right="0" w:rightChars="0"/>
        <w:jc w:val="left"/>
        <w:rPr>
          <w:sz w:val="17"/>
        </w:rPr>
      </w:pPr>
      <w:r>
        <w:rPr>
          <w:rFonts w:ascii="Times New Roman"/>
          <w:sz w:val="17"/>
        </w:rPr>
        <w:tab/>
      </w:r>
    </w:p>
    <w:p>
      <w:pPr>
        <w:pStyle w:val="10"/>
        <w:numPr>
          <w:ilvl w:val="0"/>
          <w:numId w:val="1"/>
        </w:numPr>
        <w:tabs>
          <w:tab w:val="left" w:pos="341"/>
          <w:tab w:val="right" w:pos="8630"/>
        </w:tabs>
        <w:spacing w:before="223" w:after="0" w:line="240" w:lineRule="auto"/>
        <w:ind w:left="340" w:right="0" w:hanging="241"/>
        <w:jc w:val="left"/>
        <w:rPr>
          <w:b/>
          <w:sz w:val="17"/>
        </w:rPr>
      </w:pPr>
      <w:r>
        <w:rPr>
          <w:b/>
          <w:sz w:val="17"/>
        </w:rPr>
        <w:t>Diagrams</w:t>
      </w:r>
      <w:r>
        <w:rPr>
          <w:rFonts w:ascii="Times New Roman"/>
          <w:b/>
          <w:sz w:val="17"/>
        </w:rPr>
        <w:tab/>
      </w:r>
      <w:r>
        <w:rPr>
          <w:b/>
          <w:sz w:val="17"/>
        </w:rPr>
        <w:t>6</w:t>
      </w:r>
    </w:p>
    <w:p>
      <w:pPr>
        <w:pStyle w:val="10"/>
        <w:numPr>
          <w:ilvl w:val="1"/>
          <w:numId w:val="1"/>
        </w:numPr>
        <w:tabs>
          <w:tab w:val="left" w:pos="948"/>
          <w:tab w:val="right" w:pos="8650"/>
        </w:tabs>
        <w:spacing w:before="224" w:after="0" w:line="240" w:lineRule="auto"/>
        <w:ind w:left="947" w:right="0" w:hanging="338"/>
        <w:jc w:val="left"/>
        <w:rPr>
          <w:sz w:val="17"/>
        </w:rPr>
      </w:pPr>
      <w:r>
        <w:rPr>
          <w:sz w:val="17"/>
        </w:rPr>
        <w:t>Flow</w:t>
      </w:r>
      <w:r>
        <w:rPr>
          <w:spacing w:val="-2"/>
          <w:sz w:val="17"/>
        </w:rPr>
        <w:t xml:space="preserve"> </w:t>
      </w:r>
      <w:r>
        <w:rPr>
          <w:sz w:val="17"/>
        </w:rPr>
        <w:t>diagram</w:t>
      </w:r>
      <w:r>
        <w:rPr>
          <w:rFonts w:ascii="Times New Roman"/>
          <w:sz w:val="17"/>
        </w:rPr>
        <w:tab/>
      </w:r>
      <w:r>
        <w:rPr>
          <w:sz w:val="17"/>
        </w:rPr>
        <w:t>6</w:t>
      </w:r>
    </w:p>
    <w:p>
      <w:pPr>
        <w:pStyle w:val="10"/>
        <w:numPr>
          <w:ilvl w:val="1"/>
          <w:numId w:val="1"/>
        </w:numPr>
        <w:tabs>
          <w:tab w:val="left" w:pos="948"/>
          <w:tab w:val="right" w:pos="8619"/>
        </w:tabs>
        <w:spacing w:before="223" w:after="0" w:line="240" w:lineRule="auto"/>
        <w:ind w:left="947" w:right="0" w:hanging="338"/>
        <w:jc w:val="left"/>
        <w:rPr>
          <w:sz w:val="17"/>
        </w:rPr>
      </w:pPr>
      <w:r>
        <w:rPr>
          <w:sz w:val="17"/>
        </w:rPr>
        <w:t>Use</w:t>
      </w:r>
      <w:r>
        <w:rPr>
          <w:spacing w:val="-2"/>
          <w:sz w:val="17"/>
        </w:rPr>
        <w:t xml:space="preserve"> </w:t>
      </w:r>
      <w:r>
        <w:rPr>
          <w:sz w:val="17"/>
        </w:rPr>
        <w:t>case</w:t>
      </w:r>
      <w:r>
        <w:rPr>
          <w:rFonts w:ascii="Times New Roman"/>
          <w:sz w:val="17"/>
        </w:rPr>
        <w:tab/>
      </w:r>
      <w:r>
        <w:rPr>
          <w:sz w:val="17"/>
        </w:rPr>
        <w:t>7</w:t>
      </w:r>
    </w:p>
    <w:p>
      <w:pPr>
        <w:pStyle w:val="10"/>
        <w:numPr>
          <w:ilvl w:val="1"/>
          <w:numId w:val="1"/>
        </w:numPr>
        <w:tabs>
          <w:tab w:val="left" w:pos="948"/>
          <w:tab w:val="right" w:pos="8622"/>
        </w:tabs>
        <w:spacing w:before="223" w:after="0" w:line="240" w:lineRule="auto"/>
        <w:ind w:left="947" w:right="0" w:hanging="338"/>
        <w:jc w:val="left"/>
        <w:rPr>
          <w:sz w:val="17"/>
        </w:rPr>
      </w:pPr>
      <w:r>
        <w:rPr>
          <w:sz w:val="17"/>
        </w:rPr>
        <w:t>Class</w:t>
      </w:r>
      <w:r>
        <w:rPr>
          <w:spacing w:val="-2"/>
          <w:sz w:val="17"/>
        </w:rPr>
        <w:t xml:space="preserve"> </w:t>
      </w:r>
      <w:r>
        <w:rPr>
          <w:sz w:val="17"/>
        </w:rPr>
        <w:t>diagram</w:t>
      </w:r>
      <w:r>
        <w:rPr>
          <w:rFonts w:ascii="Times New Roman"/>
          <w:sz w:val="17"/>
        </w:rPr>
        <w:tab/>
      </w:r>
      <w:r>
        <w:rPr>
          <w:sz w:val="17"/>
        </w:rPr>
        <w:t>8</w:t>
      </w:r>
    </w:p>
    <w:p>
      <w:pPr>
        <w:pStyle w:val="10"/>
        <w:numPr>
          <w:ilvl w:val="1"/>
          <w:numId w:val="1"/>
        </w:numPr>
        <w:tabs>
          <w:tab w:val="left" w:pos="948"/>
          <w:tab w:val="right" w:pos="8622"/>
        </w:tabs>
        <w:spacing w:before="224" w:after="0" w:line="240" w:lineRule="auto"/>
        <w:ind w:left="947" w:right="0" w:hanging="338"/>
        <w:jc w:val="left"/>
        <w:rPr>
          <w:sz w:val="17"/>
        </w:rPr>
      </w:pPr>
      <w:r>
        <w:rPr>
          <w:sz w:val="17"/>
        </w:rPr>
        <w:t>ER</w:t>
      </w:r>
      <w:r>
        <w:rPr>
          <w:spacing w:val="-2"/>
          <w:sz w:val="17"/>
        </w:rPr>
        <w:t xml:space="preserve"> </w:t>
      </w:r>
      <w:r>
        <w:rPr>
          <w:sz w:val="17"/>
        </w:rPr>
        <w:t>diagram</w:t>
      </w:r>
    </w:p>
    <w:p>
      <w:pPr>
        <w:pStyle w:val="10"/>
        <w:numPr>
          <w:ilvl w:val="1"/>
          <w:numId w:val="1"/>
        </w:numPr>
        <w:tabs>
          <w:tab w:val="left" w:pos="948"/>
          <w:tab w:val="right" w:pos="8622"/>
        </w:tabs>
        <w:spacing w:before="224" w:after="0" w:line="240" w:lineRule="auto"/>
        <w:ind w:left="947" w:right="0" w:hanging="338"/>
        <w:jc w:val="left"/>
        <w:rPr>
          <w:sz w:val="17"/>
        </w:rPr>
      </w:pPr>
      <w:r>
        <w:rPr>
          <w:rFonts w:hint="default"/>
          <w:sz w:val="17"/>
          <w:lang w:val="en-US"/>
        </w:rPr>
        <w:t>Sequence diagram</w:t>
      </w:r>
      <w:r>
        <w:rPr>
          <w:rFonts w:ascii="Times New Roman"/>
          <w:sz w:val="17"/>
        </w:rPr>
        <w:tab/>
      </w:r>
      <w:r>
        <w:rPr>
          <w:sz w:val="17"/>
        </w:rPr>
        <w:t>9</w:t>
      </w:r>
    </w:p>
    <w:p>
      <w:pPr>
        <w:pStyle w:val="10"/>
        <w:numPr>
          <w:ilvl w:val="0"/>
          <w:numId w:val="1"/>
        </w:numPr>
        <w:tabs>
          <w:tab w:val="left" w:pos="341"/>
          <w:tab w:val="right" w:pos="8639"/>
        </w:tabs>
        <w:spacing w:before="223" w:after="0" w:line="240" w:lineRule="auto"/>
        <w:ind w:left="340" w:right="0" w:hanging="241"/>
        <w:jc w:val="left"/>
        <w:rPr>
          <w:b/>
          <w:sz w:val="17"/>
        </w:rPr>
      </w:pPr>
      <w:r>
        <w:rPr>
          <w:b/>
          <w:sz w:val="17"/>
        </w:rPr>
        <w:t>Reports</w:t>
      </w:r>
      <w:r>
        <w:rPr>
          <w:rFonts w:ascii="Times New Roman"/>
          <w:b/>
          <w:sz w:val="17"/>
        </w:rPr>
        <w:tab/>
      </w:r>
      <w:r>
        <w:rPr>
          <w:b/>
          <w:sz w:val="17"/>
        </w:rPr>
        <w:t>9</w:t>
      </w:r>
    </w:p>
    <w:p>
      <w:pPr>
        <w:spacing w:after="0" w:line="240" w:lineRule="auto"/>
        <w:jc w:val="left"/>
        <w:rPr>
          <w:sz w:val="17"/>
        </w:rPr>
        <w:sectPr>
          <w:headerReference r:id="rId6" w:type="default"/>
          <w:footerReference r:id="rId7" w:type="default"/>
          <w:pgSz w:w="12240" w:h="15840"/>
          <w:pgMar w:top="1560" w:right="500" w:bottom="2220" w:left="1700" w:header="958" w:footer="2038" w:gutter="0"/>
          <w:pgNumType w:start="2"/>
          <w:cols w:space="720" w:num="1"/>
        </w:sectPr>
      </w:pPr>
    </w:p>
    <w:p>
      <w:pPr>
        <w:pStyle w:val="6"/>
        <w:rPr>
          <w:rFonts w:ascii="Verdana"/>
          <w:b/>
          <w:sz w:val="26"/>
        </w:rPr>
      </w:pPr>
    </w:p>
    <w:p>
      <w:pPr>
        <w:pStyle w:val="6"/>
        <w:spacing w:before="1"/>
        <w:rPr>
          <w:rFonts w:ascii="Verdana"/>
          <w:b/>
          <w:sz w:val="22"/>
        </w:rPr>
      </w:pPr>
    </w:p>
    <w:p>
      <w:pPr>
        <w:pStyle w:val="10"/>
        <w:numPr>
          <w:ilvl w:val="0"/>
          <w:numId w:val="2"/>
        </w:numPr>
        <w:tabs>
          <w:tab w:val="left" w:pos="819"/>
          <w:tab w:val="left" w:pos="820"/>
        </w:tabs>
        <w:spacing w:before="1" w:after="0" w:line="240" w:lineRule="auto"/>
        <w:ind w:left="820" w:right="0" w:hanging="720"/>
        <w:jc w:val="left"/>
        <w:rPr>
          <w:b/>
          <w:sz w:val="22"/>
        </w:rPr>
      </w:pPr>
      <w:r>
        <w:pict>
          <v:shape id="_x0000_s1027" o:spid="_x0000_s1027" style="position:absolute;left:0pt;margin-left:90pt;margin-top:20.55pt;height:0.1pt;width:432pt;mso-position-horizontal-relative:page;mso-wrap-distance-bottom:0pt;mso-wrap-distance-top:0pt;z-index:-251650048;mso-width-relative:page;mso-height-relative:page;" filled="f" stroked="t" coordorigin="1800,412" coordsize="8640,0" path="m1800,412l10440,412e">
            <v:path arrowok="t"/>
            <v:fill on="f" focussize="0,0"/>
            <v:stroke weight="1pt" color="#000000"/>
            <v:imagedata o:title=""/>
            <o:lock v:ext="edit"/>
            <w10:wrap type="topAndBottom"/>
          </v:shape>
        </w:pict>
      </w:r>
      <w:r>
        <w:rPr>
          <w:b/>
          <w:sz w:val="22"/>
        </w:rPr>
        <w:t>Introduction</w:t>
      </w:r>
    </w:p>
    <w:p>
      <w:pPr>
        <w:pStyle w:val="6"/>
        <w:spacing w:before="10"/>
        <w:rPr>
          <w:rFonts w:ascii="Verdana"/>
          <w:b/>
          <w:sz w:val="26"/>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39" w:rightChars="563" w:firstLine="72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000000"/>
          <w:spacing w:val="0"/>
          <w:sz w:val="23"/>
          <w:szCs w:val="23"/>
          <w:shd w:val="clear" w:fill="FFFFFF"/>
          <w:vertAlign w:val="baseline"/>
          <w:lang w:val="en-US"/>
        </w:rPr>
        <w:t>The world has become digital. The education system also has evolved digitally enabling distance education. There are so many portals that are available to students for their engagement in their academics, also to make education an enjoyable one.</w:t>
      </w:r>
      <w:r>
        <w:rPr>
          <w:rFonts w:hint="default" w:ascii="Times New Roman" w:hAnsi="Times New Roman" w:eastAsia="Segoe UI" w:cs="Times New Roman"/>
          <w:b w:val="0"/>
          <w:bCs w:val="0"/>
          <w:i w:val="0"/>
          <w:iCs w:val="0"/>
          <w:caps w:val="0"/>
          <w:color w:val="000000"/>
          <w:spacing w:val="0"/>
          <w:sz w:val="23"/>
          <w:szCs w:val="23"/>
          <w:shd w:val="clear" w:fill="FFFFFF"/>
          <w:vertAlign w:val="baseline"/>
        </w:rPr>
        <w:t> </w:t>
      </w:r>
      <w:r>
        <w:rPr>
          <w:rFonts w:hint="default" w:ascii="Times New Roman" w:hAnsi="Times New Roman" w:eastAsia="Segoe UI" w:cs="Times New Roman"/>
          <w:b w:val="0"/>
          <w:bCs w:val="0"/>
          <w:i w:val="0"/>
          <w:iCs w:val="0"/>
          <w:caps w:val="0"/>
          <w:color w:val="000000"/>
          <w:spacing w:val="0"/>
          <w:sz w:val="23"/>
          <w:szCs w:val="23"/>
          <w:shd w:val="clear" w:fill="FFFFFF"/>
          <w:vertAlign w:val="baseline"/>
          <w:lang w:val="en-US"/>
        </w:rPr>
        <w:t>The only resource for learning and educating ourselves during the pandemic was online schooling. Many colleges educated their students using different forms of online learning. We have developed our website, "Student portal of College," to address problems with college-level online learning that may be brought on by a dearth of interaction between mentors and students.The term "student portal" is frequently used to refer to the login page where students enter their username and password to access the programs and other learning-related resources of an educational organization. Our website's main goal is to assist students in obtaining an education despite being in challenging circumstances and far-off locations.In a world where education is primarily computerized, a student portal is crucial. as it consolidates all announcements, data, and tools pertaining to colleges. Additionally, it allows students to handle fewer accounts because everything related to college can be taken care of in one place.</w:t>
      </w:r>
      <w:r>
        <w:rPr>
          <w:rFonts w:hint="default" w:ascii="Times New Roman" w:hAnsi="Times New Roman" w:eastAsia="Segoe UI" w:cs="Times New Roman"/>
          <w:b w:val="0"/>
          <w:bCs w:val="0"/>
          <w:i w:val="0"/>
          <w:iCs w:val="0"/>
          <w:caps w:val="0"/>
          <w:color w:val="000000"/>
          <w:spacing w:val="0"/>
          <w:sz w:val="28"/>
          <w:szCs w:val="28"/>
          <w:shd w:val="clear" w:fill="FFFFFF"/>
          <w:vertAlign w:val="baseline"/>
        </w:rPr>
        <w:t> </w:t>
      </w:r>
    </w:p>
    <w:p>
      <w:pPr>
        <w:pStyle w:val="6"/>
        <w:rPr>
          <w:sz w:val="24"/>
        </w:rPr>
      </w:pPr>
    </w:p>
    <w:p>
      <w:pPr>
        <w:pStyle w:val="6"/>
        <w:rPr>
          <w:sz w:val="24"/>
        </w:rPr>
      </w:pPr>
    </w:p>
    <w:p>
      <w:pPr>
        <w:pStyle w:val="6"/>
        <w:spacing w:before="8"/>
        <w:rPr>
          <w:sz w:val="20"/>
        </w:rPr>
      </w:pPr>
    </w:p>
    <w:p>
      <w:pPr>
        <w:pStyle w:val="10"/>
        <w:numPr>
          <w:ilvl w:val="1"/>
          <w:numId w:val="2"/>
        </w:numPr>
        <w:tabs>
          <w:tab w:val="left" w:pos="819"/>
          <w:tab w:val="left" w:pos="820"/>
        </w:tabs>
        <w:spacing w:before="0" w:after="0" w:line="240" w:lineRule="auto"/>
        <w:ind w:left="820" w:right="0" w:hanging="720"/>
        <w:jc w:val="left"/>
        <w:rPr>
          <w:b/>
          <w:sz w:val="22"/>
        </w:rPr>
      </w:pPr>
      <w:r>
        <w:pict>
          <v:shape id="_x0000_s1028" o:spid="_x0000_s1028" style="position:absolute;left:0pt;margin-left:90pt;margin-top:20.1pt;height:0.1pt;width:432pt;mso-position-horizontal-relative:page;mso-wrap-distance-bottom:0pt;mso-wrap-distance-top:0pt;z-index:-251649024;mso-width-relative:page;mso-height-relative:page;" filled="f" stroked="t" coordorigin="1800,402" coordsize="8640,0" path="m1800,402l10440,402e">
            <v:path arrowok="t"/>
            <v:fill on="f" focussize="0,0"/>
            <v:stroke weight="1pt" color="#000000"/>
            <v:imagedata o:title=""/>
            <o:lock v:ext="edit"/>
            <w10:wrap type="topAndBottom"/>
          </v:shape>
        </w:pict>
      </w:r>
      <w:r>
        <w:rPr>
          <w:b/>
          <w:sz w:val="22"/>
        </w:rPr>
        <w:t>Objective</w:t>
      </w:r>
      <w:r>
        <w:rPr>
          <w:b/>
          <w:spacing w:val="-6"/>
          <w:sz w:val="22"/>
        </w:rPr>
        <w:t xml:space="preserve"> </w:t>
      </w:r>
      <w:r>
        <w:rPr>
          <w:b/>
          <w:sz w:val="22"/>
        </w:rPr>
        <w:t>and</w:t>
      </w:r>
      <w:r>
        <w:rPr>
          <w:b/>
          <w:spacing w:val="-6"/>
          <w:sz w:val="22"/>
        </w:rPr>
        <w:t xml:space="preserve"> </w:t>
      </w:r>
      <w:r>
        <w:rPr>
          <w:b/>
          <w:sz w:val="22"/>
        </w:rPr>
        <w:t>Scope</w:t>
      </w:r>
    </w:p>
    <w:p>
      <w:pPr>
        <w:pStyle w:val="6"/>
        <w:spacing w:before="6"/>
        <w:rPr>
          <w:rFonts w:ascii="Verdana"/>
          <w:b/>
          <w:sz w:val="27"/>
        </w:rPr>
      </w:pPr>
    </w:p>
    <w:p>
      <w:pPr>
        <w:pStyle w:val="6"/>
        <w:ind w:left="100" w:right="2397" w:firstLine="417"/>
        <w:jc w:val="both"/>
      </w:pPr>
      <w:r>
        <w:t>“Student</w:t>
      </w:r>
      <w:r>
        <w:rPr>
          <w:spacing w:val="1"/>
        </w:rPr>
        <w:t xml:space="preserve"> </w:t>
      </w:r>
      <w:r>
        <w:t>attendance</w:t>
      </w:r>
      <w:r>
        <w:rPr>
          <w:spacing w:val="1"/>
        </w:rPr>
        <w:t xml:space="preserve"> </w:t>
      </w:r>
      <w:r>
        <w:t>Management</w:t>
      </w:r>
      <w:r>
        <w:rPr>
          <w:spacing w:val="1"/>
        </w:rPr>
        <w:t xml:space="preserve"> </w:t>
      </w:r>
      <w:r>
        <w:t>System”</w:t>
      </w:r>
      <w:r>
        <w:rPr>
          <w:spacing w:val="1"/>
        </w:rPr>
        <w:t xml:space="preserve"> </w:t>
      </w:r>
      <w:r>
        <w:t>is</w:t>
      </w:r>
      <w:r>
        <w:rPr>
          <w:spacing w:val="1"/>
        </w:rPr>
        <w:t xml:space="preserve"> </w:t>
      </w:r>
      <w:r>
        <w:t>software</w:t>
      </w:r>
      <w:r>
        <w:rPr>
          <w:spacing w:val="1"/>
        </w:rPr>
        <w:t xml:space="preserve"> </w:t>
      </w:r>
      <w:r>
        <w:t>developed</w:t>
      </w:r>
      <w:r>
        <w:rPr>
          <w:spacing w:val="1"/>
        </w:rPr>
        <w:t xml:space="preserve"> </w:t>
      </w:r>
      <w:r>
        <w:t>for</w:t>
      </w:r>
      <w:r>
        <w:rPr>
          <w:spacing w:val="1"/>
        </w:rPr>
        <w:t xml:space="preserve"> </w:t>
      </w:r>
      <w:r>
        <w:t>maintaining the attendance of the student on a daily basis in the college/school.</w:t>
      </w:r>
      <w:r>
        <w:rPr>
          <w:spacing w:val="1"/>
        </w:rPr>
        <w:t xml:space="preserve"> </w:t>
      </w:r>
      <w:r>
        <w:t>Here the staff, who are handling the subjects, will be responsible to mark the</w:t>
      </w:r>
      <w:r>
        <w:rPr>
          <w:spacing w:val="1"/>
        </w:rPr>
        <w:t xml:space="preserve"> </w:t>
      </w:r>
      <w:r>
        <w:t>attendance of the students. Each staff member will be given a separate username</w:t>
      </w:r>
      <w:r>
        <w:rPr>
          <w:spacing w:val="1"/>
        </w:rPr>
        <w:t xml:space="preserve"> </w:t>
      </w:r>
      <w:r>
        <w:t>and password based on the subject they handle. An accurate report based on the</w:t>
      </w:r>
      <w:r>
        <w:rPr>
          <w:spacing w:val="1"/>
        </w:rPr>
        <w:t xml:space="preserve"> </w:t>
      </w:r>
      <w:r>
        <w:t>student attendance is generated here. This system will also help in evaluating</w:t>
      </w:r>
      <w:r>
        <w:rPr>
          <w:spacing w:val="1"/>
        </w:rPr>
        <w:t xml:space="preserve"> </w:t>
      </w:r>
      <w:r>
        <w:t>attendance eligibility criteria of a student. Report of the student’s attendance on a</w:t>
      </w:r>
      <w:r>
        <w:rPr>
          <w:spacing w:val="1"/>
        </w:rPr>
        <w:t xml:space="preserve"> </w:t>
      </w:r>
      <w:r>
        <w:t>weekly</w:t>
      </w:r>
      <w:r>
        <w:rPr>
          <w:spacing w:val="-2"/>
        </w:rPr>
        <w:t xml:space="preserve"> </w:t>
      </w:r>
      <w:r>
        <w:t>and</w:t>
      </w:r>
      <w:r>
        <w:rPr>
          <w:spacing w:val="-1"/>
        </w:rPr>
        <w:t xml:space="preserve"> </w:t>
      </w:r>
      <w:r>
        <w:t>monthly</w:t>
      </w:r>
      <w:r>
        <w:rPr>
          <w:spacing w:val="-2"/>
        </w:rPr>
        <w:t xml:space="preserve"> </w:t>
      </w:r>
      <w:r>
        <w:t>basis</w:t>
      </w:r>
      <w:r>
        <w:rPr>
          <w:spacing w:val="-1"/>
        </w:rPr>
        <w:t xml:space="preserve"> </w:t>
      </w:r>
      <w:r>
        <w:t>is</w:t>
      </w:r>
      <w:r>
        <w:rPr>
          <w:spacing w:val="-1"/>
        </w:rPr>
        <w:t xml:space="preserve"> </w:t>
      </w:r>
      <w:r>
        <w:t>generated.</w:t>
      </w:r>
    </w:p>
    <w:p>
      <w:pPr>
        <w:pStyle w:val="6"/>
        <w:rPr>
          <w:sz w:val="24"/>
        </w:rPr>
      </w:pPr>
    </w:p>
    <w:p>
      <w:pPr>
        <w:pStyle w:val="6"/>
        <w:rPr>
          <w:sz w:val="24"/>
        </w:rPr>
      </w:pPr>
    </w:p>
    <w:p>
      <w:pPr>
        <w:pStyle w:val="6"/>
        <w:rPr>
          <w:sz w:val="24"/>
        </w:rPr>
      </w:pPr>
    </w:p>
    <w:p>
      <w:pPr>
        <w:pStyle w:val="10"/>
        <w:numPr>
          <w:ilvl w:val="1"/>
          <w:numId w:val="2"/>
        </w:numPr>
        <w:tabs>
          <w:tab w:val="left" w:pos="819"/>
          <w:tab w:val="left" w:pos="820"/>
        </w:tabs>
        <w:spacing w:before="204" w:after="0" w:line="240" w:lineRule="auto"/>
        <w:ind w:left="820" w:right="0" w:hanging="720"/>
        <w:jc w:val="left"/>
        <w:rPr>
          <w:b/>
          <w:sz w:val="22"/>
        </w:rPr>
      </w:pPr>
      <w:r>
        <w:rPr>
          <w:b/>
          <w:sz w:val="22"/>
        </w:rPr>
        <w:t>Module</w:t>
      </w:r>
      <w:r>
        <w:rPr>
          <w:b/>
          <w:spacing w:val="-10"/>
          <w:sz w:val="22"/>
        </w:rPr>
        <w:t xml:space="preserve"> </w:t>
      </w:r>
      <w:r>
        <w:rPr>
          <w:b/>
          <w:sz w:val="22"/>
        </w:rPr>
        <w:t>Requirements</w:t>
      </w:r>
    </w:p>
    <w:p>
      <w:pPr>
        <w:pStyle w:val="6"/>
        <w:spacing w:before="5"/>
        <w:rPr>
          <w:rFonts w:ascii="Verdana"/>
          <w:b/>
          <w:sz w:val="8"/>
        </w:rPr>
      </w:pPr>
      <w:r>
        <w:pict>
          <v:shape id="_x0000_s1029" o:spid="_x0000_s1029" style="position:absolute;left:0pt;margin-left:90pt;margin-top:7.55pt;height:0.1pt;width:432pt;mso-position-horizontal-relative:page;mso-wrap-distance-bottom:0pt;mso-wrap-distance-top:0pt;z-index:-251649024;mso-width-relative:page;mso-height-relative:page;" filled="f" stroked="t" coordorigin="1800,152" coordsize="8640,0" path="m1800,152l10440,152e">
            <v:path arrowok="t"/>
            <v:fill on="f" focussize="0,0"/>
            <v:stroke weight="1pt" color="#000000"/>
            <v:imagedata o:title=""/>
            <o:lock v:ext="edit"/>
            <w10:wrap type="topAndBottom"/>
          </v:shape>
        </w:pict>
      </w:r>
    </w:p>
    <w:p>
      <w:pPr>
        <w:pStyle w:val="6"/>
        <w:spacing w:before="3"/>
        <w:rPr>
          <w:rFonts w:ascii="Verdana"/>
          <w:b/>
          <w:sz w:val="26"/>
        </w:rPr>
      </w:pPr>
    </w:p>
    <w:p>
      <w:pPr>
        <w:pStyle w:val="10"/>
        <w:numPr>
          <w:ilvl w:val="2"/>
          <w:numId w:val="2"/>
        </w:numPr>
        <w:tabs>
          <w:tab w:val="left" w:pos="819"/>
          <w:tab w:val="left" w:pos="820"/>
        </w:tabs>
        <w:spacing w:before="0" w:after="0" w:line="240" w:lineRule="auto"/>
        <w:ind w:left="820" w:right="0" w:hanging="360"/>
        <w:jc w:val="left"/>
        <w:rPr>
          <w:rFonts w:ascii="Times New Roman" w:hAnsi="Times New Roman"/>
          <w:sz w:val="23"/>
        </w:rPr>
      </w:pPr>
      <w:r>
        <w:rPr>
          <w:rFonts w:ascii="Times New Roman" w:hAnsi="Times New Roman"/>
          <w:sz w:val="23"/>
        </w:rPr>
        <w:t>Admin</w:t>
      </w:r>
    </w:p>
    <w:p>
      <w:pPr>
        <w:pStyle w:val="10"/>
        <w:numPr>
          <w:ilvl w:val="2"/>
          <w:numId w:val="2"/>
        </w:numPr>
        <w:tabs>
          <w:tab w:val="left" w:pos="819"/>
          <w:tab w:val="left" w:pos="820"/>
        </w:tabs>
        <w:spacing w:before="1" w:after="0" w:line="240" w:lineRule="auto"/>
        <w:ind w:left="820" w:right="0" w:hanging="360"/>
        <w:jc w:val="left"/>
        <w:rPr>
          <w:rFonts w:ascii="Times New Roman" w:hAnsi="Times New Roman"/>
          <w:sz w:val="23"/>
        </w:rPr>
      </w:pPr>
      <w:r>
        <w:rPr>
          <w:rFonts w:ascii="Times New Roman" w:hAnsi="Times New Roman"/>
          <w:sz w:val="23"/>
        </w:rPr>
        <w:t>Staff</w:t>
      </w:r>
    </w:p>
    <w:p>
      <w:pPr>
        <w:pStyle w:val="10"/>
        <w:numPr>
          <w:ilvl w:val="2"/>
          <w:numId w:val="2"/>
        </w:numPr>
        <w:tabs>
          <w:tab w:val="left" w:pos="819"/>
          <w:tab w:val="left" w:pos="820"/>
        </w:tabs>
        <w:spacing w:before="1" w:after="0" w:line="240" w:lineRule="auto"/>
        <w:ind w:left="820" w:right="0" w:hanging="360"/>
        <w:jc w:val="left"/>
        <w:rPr>
          <w:rFonts w:ascii="Times New Roman" w:hAnsi="Times New Roman"/>
          <w:sz w:val="23"/>
        </w:rPr>
      </w:pPr>
      <w:r>
        <w:rPr>
          <w:rFonts w:ascii="Times New Roman" w:hAnsi="Times New Roman"/>
          <w:sz w:val="23"/>
        </w:rPr>
        <w:t>Student</w:t>
      </w:r>
    </w:p>
    <w:p>
      <w:pPr>
        <w:spacing w:after="0" w:line="240" w:lineRule="auto"/>
        <w:jc w:val="left"/>
        <w:rPr>
          <w:rFonts w:ascii="Times New Roman" w:hAnsi="Times New Roman"/>
          <w:sz w:val="23"/>
        </w:rPr>
        <w:sectPr>
          <w:pgSz w:w="12240" w:h="15840"/>
          <w:pgMar w:top="1560" w:right="500" w:bottom="2220" w:left="1700" w:header="958" w:footer="2038" w:gutter="0"/>
          <w:cols w:space="720" w:num="1"/>
        </w:sectPr>
      </w:pPr>
    </w:p>
    <w:p>
      <w:pPr>
        <w:pStyle w:val="6"/>
        <w:rPr>
          <w:sz w:val="20"/>
        </w:rPr>
      </w:pPr>
    </w:p>
    <w:p>
      <w:pPr>
        <w:pStyle w:val="6"/>
        <w:rPr>
          <w:sz w:val="20"/>
        </w:rPr>
      </w:pPr>
    </w:p>
    <w:p>
      <w:pPr>
        <w:pStyle w:val="6"/>
        <w:rPr>
          <w:sz w:val="20"/>
        </w:rPr>
      </w:pPr>
    </w:p>
    <w:p>
      <w:pPr>
        <w:pStyle w:val="6"/>
        <w:spacing w:before="6"/>
        <w:rPr>
          <w:sz w:val="19"/>
        </w:rPr>
      </w:pPr>
    </w:p>
    <w:p>
      <w:pPr>
        <w:pStyle w:val="10"/>
        <w:numPr>
          <w:ilvl w:val="0"/>
          <w:numId w:val="2"/>
        </w:numPr>
        <w:tabs>
          <w:tab w:val="left" w:pos="819"/>
          <w:tab w:val="left" w:pos="820"/>
        </w:tabs>
        <w:spacing w:before="100" w:after="0" w:line="240" w:lineRule="auto"/>
        <w:ind w:left="820" w:right="0" w:hanging="720"/>
        <w:jc w:val="left"/>
        <w:rPr>
          <w:rFonts w:ascii="Verdana"/>
          <w:b/>
          <w:sz w:val="27"/>
        </w:rPr>
      </w:pPr>
      <w:r>
        <w:pict>
          <v:shape id="_x0000_s1030" o:spid="_x0000_s1030" style="position:absolute;left:0pt;margin-left:90pt;margin-top:25pt;height:0.1pt;width:432pt;mso-position-horizontal-relative:page;mso-wrap-distance-bottom:0pt;mso-wrap-distance-top:0pt;z-index:-251648000;mso-width-relative:page;mso-height-relative:page;" filled="f" stroked="t" coordorigin="1800,501" coordsize="8640,0" path="m1800,501l10440,501e">
            <v:path arrowok="t"/>
            <v:fill on="f" focussize="0,0"/>
            <v:stroke weight="1pt" color="#000000"/>
            <v:imagedata o:title=""/>
            <o:lock v:ext="edit"/>
            <w10:wrap type="topAndBottom"/>
          </v:shape>
        </w:pict>
      </w:r>
      <w:r>
        <w:rPr>
          <w:b/>
          <w:sz w:val="22"/>
        </w:rPr>
        <w:t>F</w:t>
      </w:r>
      <w:r>
        <w:rPr>
          <w:rFonts w:hint="default"/>
          <w:b/>
          <w:sz w:val="22"/>
          <w:lang w:val="en-US"/>
        </w:rPr>
        <w:t>unctional requirements</w:t>
      </w:r>
    </w:p>
    <w:p>
      <w:pPr>
        <w:pStyle w:val="10"/>
        <w:numPr>
          <w:ilvl w:val="1"/>
          <w:numId w:val="2"/>
        </w:numPr>
        <w:tabs>
          <w:tab w:val="left" w:pos="819"/>
          <w:tab w:val="left" w:pos="820"/>
        </w:tabs>
        <w:spacing w:before="0" w:after="0" w:line="240" w:lineRule="auto"/>
        <w:ind w:left="820" w:right="0" w:hanging="720"/>
        <w:jc w:val="left"/>
        <w:rPr>
          <w:rFonts w:ascii="Verdana"/>
          <w:b/>
          <w:sz w:val="24"/>
        </w:rPr>
      </w:pPr>
      <w:r>
        <w:rPr>
          <w:b/>
          <w:sz w:val="20"/>
        </w:rPr>
        <w:t>Login</w:t>
      </w:r>
    </w:p>
    <w:p>
      <w:pPr>
        <w:pStyle w:val="6"/>
        <w:spacing w:before="213"/>
        <w:ind w:left="100" w:right="2126" w:firstLine="540"/>
        <w:jc w:val="both"/>
      </w:pPr>
      <w:r>
        <w:t>After registration one can log in to the system as the operator of the system on</w:t>
      </w:r>
      <w:r>
        <w:rPr>
          <w:spacing w:val="1"/>
        </w:rPr>
        <w:t xml:space="preserve"> </w:t>
      </w:r>
      <w:r>
        <w:t>the behalf of the user. The user will get only those privileges that are given to the</w:t>
      </w:r>
      <w:r>
        <w:rPr>
          <w:spacing w:val="1"/>
        </w:rPr>
        <w:t xml:space="preserve"> </w:t>
      </w:r>
      <w:r>
        <w:t>user for which one has registered. For example, if a user has registered as a student,</w:t>
      </w:r>
      <w:r>
        <w:rPr>
          <w:spacing w:val="1"/>
        </w:rPr>
        <w:t xml:space="preserve"> </w:t>
      </w:r>
      <w:r>
        <w:t>then</w:t>
      </w:r>
      <w:r>
        <w:rPr>
          <w:spacing w:val="10"/>
        </w:rPr>
        <w:t xml:space="preserve"> </w:t>
      </w:r>
      <w:r>
        <w:t>the</w:t>
      </w:r>
      <w:r>
        <w:rPr>
          <w:spacing w:val="11"/>
        </w:rPr>
        <w:t xml:space="preserve"> </w:t>
      </w:r>
      <w:r>
        <w:t>user</w:t>
      </w:r>
      <w:r>
        <w:rPr>
          <w:spacing w:val="11"/>
        </w:rPr>
        <w:t xml:space="preserve"> </w:t>
      </w:r>
      <w:r>
        <w:t>only</w:t>
      </w:r>
      <w:r>
        <w:rPr>
          <w:spacing w:val="10"/>
        </w:rPr>
        <w:t xml:space="preserve"> </w:t>
      </w:r>
      <w:r>
        <w:t>has</w:t>
      </w:r>
      <w:r>
        <w:rPr>
          <w:spacing w:val="11"/>
        </w:rPr>
        <w:t xml:space="preserve"> </w:t>
      </w:r>
      <w:r>
        <w:t>the</w:t>
      </w:r>
      <w:r>
        <w:rPr>
          <w:spacing w:val="11"/>
        </w:rPr>
        <w:t xml:space="preserve"> </w:t>
      </w:r>
      <w:r>
        <w:t>privileges</w:t>
      </w:r>
      <w:r>
        <w:rPr>
          <w:spacing w:val="10"/>
        </w:rPr>
        <w:t xml:space="preserve"> </w:t>
      </w:r>
      <w:r>
        <w:t>to</w:t>
      </w:r>
      <w:r>
        <w:rPr>
          <w:spacing w:val="11"/>
        </w:rPr>
        <w:t xml:space="preserve"> </w:t>
      </w:r>
      <w:r>
        <w:t>view</w:t>
      </w:r>
      <w:r>
        <w:rPr>
          <w:spacing w:val="11"/>
        </w:rPr>
        <w:t xml:space="preserve"> </w:t>
      </w:r>
      <w:r>
        <w:t>the</w:t>
      </w:r>
      <w:r>
        <w:rPr>
          <w:spacing w:val="10"/>
        </w:rPr>
        <w:t xml:space="preserve"> </w:t>
      </w:r>
      <w:r>
        <w:t>data</w:t>
      </w:r>
      <w:r>
        <w:rPr>
          <w:spacing w:val="11"/>
        </w:rPr>
        <w:t xml:space="preserve"> </w:t>
      </w:r>
      <w:r>
        <w:t>and</w:t>
      </w:r>
      <w:r>
        <w:rPr>
          <w:spacing w:val="11"/>
        </w:rPr>
        <w:t xml:space="preserve"> </w:t>
      </w:r>
      <w:r>
        <w:t>cannot</w:t>
      </w:r>
      <w:r>
        <w:rPr>
          <w:spacing w:val="-4"/>
        </w:rPr>
        <w:t xml:space="preserve"> </w:t>
      </w:r>
      <w:r>
        <w:t>make</w:t>
      </w:r>
      <w:r>
        <w:rPr>
          <w:spacing w:val="-4"/>
        </w:rPr>
        <w:t xml:space="preserve"> </w:t>
      </w:r>
      <w:r>
        <w:t>any</w:t>
      </w:r>
      <w:r>
        <w:rPr>
          <w:spacing w:val="-3"/>
        </w:rPr>
        <w:t xml:space="preserve"> </w:t>
      </w:r>
      <w:r>
        <w:t>changes</w:t>
      </w:r>
      <w:r>
        <w:rPr>
          <w:spacing w:val="1"/>
        </w:rPr>
        <w:t xml:space="preserve"> </w:t>
      </w:r>
      <w:r>
        <w:t>to</w:t>
      </w:r>
      <w:r>
        <w:rPr>
          <w:spacing w:val="-2"/>
        </w:rPr>
        <w:t xml:space="preserve"> </w:t>
      </w:r>
      <w:r>
        <w:t>the</w:t>
      </w:r>
      <w:r>
        <w:rPr>
          <w:spacing w:val="-1"/>
        </w:rPr>
        <w:t xml:space="preserve"> </w:t>
      </w:r>
      <w:r>
        <w:t>data.</w:t>
      </w:r>
    </w:p>
    <w:p>
      <w:pPr>
        <w:pStyle w:val="6"/>
        <w:rPr>
          <w:sz w:val="24"/>
        </w:rPr>
      </w:pPr>
    </w:p>
    <w:p>
      <w:pPr>
        <w:pStyle w:val="6"/>
        <w:spacing w:before="3"/>
        <w:rPr>
          <w:sz w:val="34"/>
        </w:rPr>
      </w:pPr>
    </w:p>
    <w:p>
      <w:pPr>
        <w:pStyle w:val="10"/>
        <w:numPr>
          <w:ilvl w:val="1"/>
          <w:numId w:val="2"/>
        </w:numPr>
        <w:tabs>
          <w:tab w:val="left" w:pos="888"/>
          <w:tab w:val="left" w:pos="889"/>
        </w:tabs>
        <w:spacing w:before="0" w:after="0" w:line="240" w:lineRule="auto"/>
        <w:ind w:left="888" w:right="0" w:hanging="789"/>
        <w:jc w:val="left"/>
        <w:rPr>
          <w:b/>
          <w:sz w:val="20"/>
        </w:rPr>
      </w:pPr>
      <w:r>
        <w:pict>
          <v:shape id="_x0000_s1032" o:spid="_x0000_s1032" style="position:absolute;left:0pt;margin-left:90pt;margin-top:19.15pt;height:0.1pt;width:432pt;mso-position-horizontal-relative:page;mso-wrap-distance-bottom:0pt;mso-wrap-distance-top:0pt;z-index:-251646976;mso-width-relative:page;mso-height-relative:page;" filled="f" stroked="t" coordorigin="1800,384" coordsize="8640,0" path="m1800,384l10440,384e">
            <v:path arrowok="t"/>
            <v:fill on="f" focussize="0,0"/>
            <v:stroke weight="1pt" color="#000000"/>
            <v:imagedata o:title=""/>
            <o:lock v:ext="edit"/>
            <w10:wrap type="topAndBottom"/>
          </v:shape>
        </w:pict>
      </w:r>
      <w:r>
        <w:rPr>
          <w:b/>
          <w:sz w:val="20"/>
        </w:rPr>
        <w:t>User</w:t>
      </w:r>
    </w:p>
    <w:p>
      <w:pPr>
        <w:pStyle w:val="6"/>
        <w:rPr>
          <w:rFonts w:ascii="Verdana"/>
          <w:b/>
          <w:sz w:val="24"/>
        </w:rPr>
      </w:pPr>
    </w:p>
    <w:p>
      <w:pPr>
        <w:pStyle w:val="6"/>
        <w:spacing w:before="214"/>
        <w:ind w:left="100" w:right="2123" w:firstLine="540"/>
        <w:jc w:val="both"/>
      </w:pPr>
      <w:r>
        <w:t>The user can be anyone either a student or a teacher. If the user is a teacher,</w:t>
      </w:r>
      <w:r>
        <w:rPr>
          <w:spacing w:val="1"/>
        </w:rPr>
        <w:t xml:space="preserve"> </w:t>
      </w:r>
      <w:r>
        <w:t>then</w:t>
      </w:r>
      <w:r>
        <w:rPr>
          <w:spacing w:val="1"/>
        </w:rPr>
        <w:t xml:space="preserve"> </w:t>
      </w:r>
      <w:r>
        <w:t>the</w:t>
      </w:r>
      <w:r>
        <w:rPr>
          <w:spacing w:val="1"/>
        </w:rPr>
        <w:t xml:space="preserve"> </w:t>
      </w:r>
      <w:r>
        <w:t>interface</w:t>
      </w:r>
      <w:r>
        <w:rPr>
          <w:spacing w:val="1"/>
        </w:rPr>
        <w:t xml:space="preserve"> </w:t>
      </w:r>
      <w:r>
        <w:t>that</w:t>
      </w:r>
      <w:r>
        <w:rPr>
          <w:spacing w:val="1"/>
        </w:rPr>
        <w:t xml:space="preserve"> </w:t>
      </w:r>
      <w:r>
        <w:t>is</w:t>
      </w:r>
      <w:r>
        <w:rPr>
          <w:spacing w:val="1"/>
        </w:rPr>
        <w:t xml:space="preserve"> </w:t>
      </w:r>
      <w:r>
        <w:t>shown</w:t>
      </w:r>
      <w:r>
        <w:rPr>
          <w:spacing w:val="1"/>
        </w:rPr>
        <w:t xml:space="preserve"> </w:t>
      </w:r>
      <w:r>
        <w:t>is</w:t>
      </w:r>
      <w:r>
        <w:rPr>
          <w:spacing w:val="1"/>
        </w:rPr>
        <w:t xml:space="preserve"> </w:t>
      </w:r>
      <w:r>
        <w:t>different</w:t>
      </w:r>
      <w:r>
        <w:rPr>
          <w:spacing w:val="1"/>
        </w:rPr>
        <w:t xml:space="preserve"> </w:t>
      </w:r>
      <w:r>
        <w:t>from</w:t>
      </w:r>
      <w:r>
        <w:rPr>
          <w:spacing w:val="1"/>
        </w:rPr>
        <w:t xml:space="preserve"> </w:t>
      </w:r>
      <w:r>
        <w:t>the one that is shown to the</w:t>
      </w:r>
      <w:r>
        <w:rPr>
          <w:spacing w:val="1"/>
        </w:rPr>
        <w:t xml:space="preserve"> </w:t>
      </w:r>
      <w:r>
        <w:t>students. Like teachers can mark attendance and can also rectify it but students can</w:t>
      </w:r>
      <w:r>
        <w:rPr>
          <w:spacing w:val="1"/>
        </w:rPr>
        <w:t xml:space="preserve"> </w:t>
      </w:r>
      <w:r>
        <w:t>only view attendance. Teachers can detain a student if the fees are not paid on time</w:t>
      </w:r>
      <w:r>
        <w:rPr>
          <w:spacing w:val="1"/>
        </w:rPr>
        <w:t xml:space="preserve"> </w:t>
      </w:r>
      <w:r>
        <w:t>but students can only view the detailed message and reason. Teachers can upload the</w:t>
      </w:r>
      <w:r>
        <w:rPr>
          <w:spacing w:val="-55"/>
        </w:rPr>
        <w:t xml:space="preserve"> </w:t>
      </w:r>
      <w:r>
        <w:t>result of the students but students cannot upload their results. Teachers can choose</w:t>
      </w:r>
      <w:r>
        <w:rPr>
          <w:spacing w:val="1"/>
        </w:rPr>
        <w:t xml:space="preserve"> </w:t>
      </w:r>
      <w:r>
        <w:t>the</w:t>
      </w:r>
      <w:r>
        <w:rPr>
          <w:spacing w:val="1"/>
        </w:rPr>
        <w:t xml:space="preserve"> </w:t>
      </w:r>
      <w:r>
        <w:t>sections</w:t>
      </w:r>
      <w:r>
        <w:rPr>
          <w:spacing w:val="1"/>
        </w:rPr>
        <w:t xml:space="preserve"> </w:t>
      </w:r>
      <w:r>
        <w:t>they</w:t>
      </w:r>
      <w:r>
        <w:rPr>
          <w:spacing w:val="1"/>
        </w:rPr>
        <w:t xml:space="preserve"> </w:t>
      </w:r>
      <w:r>
        <w:t>want</w:t>
      </w:r>
      <w:r>
        <w:rPr>
          <w:spacing w:val="1"/>
        </w:rPr>
        <w:t xml:space="preserve"> </w:t>
      </w:r>
      <w:r>
        <w:t>to</w:t>
      </w:r>
      <w:r>
        <w:rPr>
          <w:spacing w:val="1"/>
        </w:rPr>
        <w:t xml:space="preserve"> </w:t>
      </w:r>
      <w:r>
        <w:t>teach</w:t>
      </w:r>
      <w:r>
        <w:rPr>
          <w:spacing w:val="1"/>
        </w:rPr>
        <w:t xml:space="preserve"> </w:t>
      </w:r>
      <w:r>
        <w:t>but</w:t>
      </w:r>
      <w:r>
        <w:rPr>
          <w:spacing w:val="1"/>
        </w:rPr>
        <w:t xml:space="preserve"> </w:t>
      </w:r>
      <w:r>
        <w:t>students’</w:t>
      </w:r>
      <w:r>
        <w:rPr>
          <w:spacing w:val="1"/>
        </w:rPr>
        <w:t xml:space="preserve"> </w:t>
      </w:r>
      <w:r>
        <w:t>sections</w:t>
      </w:r>
      <w:r>
        <w:rPr>
          <w:spacing w:val="1"/>
        </w:rPr>
        <w:t xml:space="preserve"> </w:t>
      </w:r>
      <w:r>
        <w:t>can</w:t>
      </w:r>
      <w:r>
        <w:rPr>
          <w:spacing w:val="1"/>
        </w:rPr>
        <w:t xml:space="preserve"> </w:t>
      </w:r>
      <w:r>
        <w:t>only</w:t>
      </w:r>
      <w:r>
        <w:rPr>
          <w:spacing w:val="57"/>
        </w:rPr>
        <w:t xml:space="preserve"> </w:t>
      </w:r>
      <w:r>
        <w:t>be selected by</w:t>
      </w:r>
      <w:r>
        <w:rPr>
          <w:spacing w:val="1"/>
        </w:rPr>
        <w:t xml:space="preserve"> </w:t>
      </w:r>
      <w:r>
        <w:t>teachers</w:t>
      </w:r>
      <w:r>
        <w:rPr>
          <w:spacing w:val="-2"/>
        </w:rPr>
        <w:t xml:space="preserve"> </w:t>
      </w:r>
      <w:r>
        <w:t>based</w:t>
      </w:r>
      <w:r>
        <w:rPr>
          <w:spacing w:val="-1"/>
        </w:rPr>
        <w:t xml:space="preserve"> </w:t>
      </w:r>
      <w:r>
        <w:t>on</w:t>
      </w:r>
      <w:r>
        <w:rPr>
          <w:spacing w:val="-1"/>
        </w:rPr>
        <w:t xml:space="preserve"> </w:t>
      </w:r>
      <w:r>
        <w:t>their</w:t>
      </w:r>
      <w:r>
        <w:rPr>
          <w:spacing w:val="-1"/>
        </w:rPr>
        <w:t xml:space="preserve"> </w:t>
      </w:r>
      <w:r>
        <w:t>results.</w:t>
      </w:r>
    </w:p>
    <w:p>
      <w:pPr>
        <w:pStyle w:val="6"/>
        <w:rPr>
          <w:sz w:val="24"/>
        </w:rPr>
      </w:pPr>
    </w:p>
    <w:p>
      <w:pPr>
        <w:pStyle w:val="6"/>
        <w:spacing w:before="2"/>
        <w:rPr>
          <w:sz w:val="34"/>
        </w:rPr>
      </w:pPr>
    </w:p>
    <w:p>
      <w:pPr>
        <w:pStyle w:val="10"/>
        <w:numPr>
          <w:ilvl w:val="1"/>
          <w:numId w:val="2"/>
        </w:numPr>
        <w:tabs>
          <w:tab w:val="left" w:pos="888"/>
          <w:tab w:val="left" w:pos="889"/>
        </w:tabs>
        <w:spacing w:before="1" w:after="0" w:line="240" w:lineRule="auto"/>
        <w:ind w:left="888" w:right="0" w:hanging="789"/>
        <w:jc w:val="left"/>
        <w:rPr>
          <w:b/>
          <w:sz w:val="20"/>
        </w:rPr>
      </w:pPr>
      <w:r>
        <w:pict>
          <v:shape id="_x0000_s1033" o:spid="_x0000_s1033" style="position:absolute;left:0pt;margin-left:90pt;margin-top:19.5pt;height:0.1pt;width:432pt;mso-position-horizontal-relative:page;mso-wrap-distance-bottom:0pt;mso-wrap-distance-top:0pt;z-index:-251646976;mso-width-relative:page;mso-height-relative:page;" filled="f" stroked="t" coordorigin="1800,391" coordsize="8640,0" path="m1800,391l10440,391e">
            <v:path arrowok="t"/>
            <v:fill on="f" focussize="0,0"/>
            <v:stroke weight="1pt" color="#000000"/>
            <v:imagedata o:title=""/>
            <o:lock v:ext="edit"/>
            <w10:wrap type="topAndBottom"/>
          </v:shape>
        </w:pict>
      </w:r>
      <w:r>
        <w:rPr>
          <w:b/>
          <w:sz w:val="20"/>
        </w:rPr>
        <w:t>Attendance</w:t>
      </w:r>
    </w:p>
    <w:p>
      <w:pPr>
        <w:pStyle w:val="6"/>
        <w:spacing w:before="2"/>
        <w:rPr>
          <w:rFonts w:ascii="Verdana"/>
          <w:b/>
          <w:sz w:val="28"/>
        </w:rPr>
      </w:pPr>
    </w:p>
    <w:p>
      <w:pPr>
        <w:pStyle w:val="6"/>
        <w:spacing w:line="240" w:lineRule="auto"/>
        <w:ind w:left="460" w:right="2120" w:rightChars="0" w:firstLine="161"/>
        <w:jc w:val="both"/>
      </w:pPr>
      <w:r>
        <w:rPr>
          <w:spacing w:val="-1"/>
        </w:rPr>
        <w:t xml:space="preserve">This module is only present in the teachers’ interface but not in the students’ </w:t>
      </w:r>
      <w:r>
        <w:t>interface.</w:t>
      </w:r>
      <w:r>
        <w:rPr>
          <w:spacing w:val="1"/>
        </w:rPr>
        <w:t xml:space="preserve"> </w:t>
      </w:r>
      <w:r>
        <w:t>Teachers can mark the attendance by selecting the section they want to take attendance</w:t>
      </w:r>
      <w:r>
        <w:rPr>
          <w:spacing w:val="1"/>
        </w:rPr>
        <w:t xml:space="preserve"> </w:t>
      </w:r>
      <w:r>
        <w:t>for. Teachers can also rectify the attendance of a student if it is marked incorrect by</w:t>
      </w:r>
      <w:r>
        <w:rPr>
          <w:spacing w:val="1"/>
        </w:rPr>
        <w:t xml:space="preserve"> </w:t>
      </w:r>
      <w:r>
        <w:t>chance</w:t>
      </w:r>
      <w:r>
        <w:rPr>
          <w:spacing w:val="-5"/>
        </w:rPr>
        <w:t xml:space="preserve"> </w:t>
      </w:r>
      <w:r>
        <w:t>of</w:t>
      </w:r>
      <w:r>
        <w:rPr>
          <w:spacing w:val="-5"/>
        </w:rPr>
        <w:t xml:space="preserve"> </w:t>
      </w:r>
      <w:r>
        <w:t>any</w:t>
      </w:r>
      <w:r>
        <w:rPr>
          <w:spacing w:val="-5"/>
        </w:rPr>
        <w:t xml:space="preserve"> </w:t>
      </w:r>
      <w:r>
        <w:t>student.</w:t>
      </w:r>
      <w:r>
        <w:rPr>
          <w:spacing w:val="-4"/>
        </w:rPr>
        <w:t xml:space="preserve"> </w:t>
      </w:r>
      <w:r>
        <w:t>Students</w:t>
      </w:r>
      <w:r>
        <w:rPr>
          <w:spacing w:val="-5"/>
        </w:rPr>
        <w:t xml:space="preserve"> </w:t>
      </w:r>
      <w:r>
        <w:t>can</w:t>
      </w:r>
      <w:r>
        <w:rPr>
          <w:spacing w:val="-5"/>
        </w:rPr>
        <w:t xml:space="preserve"> </w:t>
      </w:r>
      <w:r>
        <w:t>only</w:t>
      </w:r>
      <w:r>
        <w:rPr>
          <w:spacing w:val="-4"/>
        </w:rPr>
        <w:t xml:space="preserve"> </w:t>
      </w:r>
      <w:r>
        <w:t>view</w:t>
      </w:r>
      <w:r>
        <w:rPr>
          <w:spacing w:val="-5"/>
        </w:rPr>
        <w:t xml:space="preserve"> </w:t>
      </w:r>
      <w:r>
        <w:t>their</w:t>
      </w:r>
      <w:r>
        <w:rPr>
          <w:spacing w:val="-5"/>
        </w:rPr>
        <w:t xml:space="preserve"> </w:t>
      </w:r>
      <w:r>
        <w:t>attendance</w:t>
      </w:r>
      <w:r>
        <w:rPr>
          <w:spacing w:val="-4"/>
        </w:rPr>
        <w:t xml:space="preserve"> </w:t>
      </w:r>
      <w:r>
        <w:t>if</w:t>
      </w:r>
      <w:r>
        <w:rPr>
          <w:spacing w:val="-5"/>
        </w:rPr>
        <w:t xml:space="preserve"> </w:t>
      </w:r>
      <w:r>
        <w:t>they</w:t>
      </w:r>
      <w:r>
        <w:rPr>
          <w:spacing w:val="-5"/>
        </w:rPr>
        <w:t xml:space="preserve"> </w:t>
      </w:r>
      <w:r>
        <w:t>are</w:t>
      </w:r>
      <w:r>
        <w:rPr>
          <w:spacing w:val="-4"/>
        </w:rPr>
        <w:t xml:space="preserve"> </w:t>
      </w:r>
      <w:r>
        <w:t>not</w:t>
      </w:r>
      <w:r>
        <w:rPr>
          <w:spacing w:val="-5"/>
        </w:rPr>
        <w:t xml:space="preserve"> </w:t>
      </w:r>
      <w:r>
        <w:t>detained</w:t>
      </w:r>
      <w:r>
        <w:rPr>
          <w:spacing w:val="-5"/>
        </w:rPr>
        <w:t xml:space="preserve"> </w:t>
      </w:r>
      <w:r>
        <w:t>for</w:t>
      </w:r>
      <w:r>
        <w:rPr>
          <w:spacing w:val="1"/>
        </w:rPr>
        <w:t xml:space="preserve"> </w:t>
      </w:r>
      <w:r>
        <w:t>any reason.</w:t>
      </w:r>
      <w:r>
        <w:rPr>
          <w:spacing w:val="-4"/>
        </w:rPr>
        <w:t xml:space="preserve"> </w:t>
      </w:r>
      <w:r>
        <w:t>The</w:t>
      </w:r>
      <w:r>
        <w:rPr>
          <w:spacing w:val="1"/>
        </w:rPr>
        <w:t xml:space="preserve"> </w:t>
      </w:r>
      <w:r>
        <w:t>marked attendance can</w:t>
      </w:r>
      <w:r>
        <w:rPr>
          <w:spacing w:val="1"/>
        </w:rPr>
        <w:t xml:space="preserve"> </w:t>
      </w:r>
      <w:r>
        <w:t>only be rectified</w:t>
      </w:r>
      <w:r>
        <w:rPr>
          <w:spacing w:val="1"/>
        </w:rPr>
        <w:t xml:space="preserve"> </w:t>
      </w:r>
      <w:r>
        <w:t>within a week,</w:t>
      </w:r>
      <w:r>
        <w:rPr>
          <w:spacing w:val="1"/>
        </w:rPr>
        <w:t xml:space="preserve"> </w:t>
      </w:r>
      <w:r>
        <w:t>after that it</w:t>
      </w:r>
      <w:r>
        <w:rPr>
          <w:spacing w:val="1"/>
        </w:rPr>
        <w:t xml:space="preserve"> </w:t>
      </w:r>
      <w:r>
        <w:t>cannot</w:t>
      </w:r>
      <w:r>
        <w:rPr>
          <w:spacing w:val="-2"/>
        </w:rPr>
        <w:t xml:space="preserve"> </w:t>
      </w:r>
      <w:r>
        <w:t>be</w:t>
      </w:r>
      <w:r>
        <w:rPr>
          <w:spacing w:val="-1"/>
        </w:rPr>
        <w:t xml:space="preserve"> </w:t>
      </w:r>
      <w:r>
        <w:t>rectified.</w:t>
      </w:r>
    </w:p>
    <w:p>
      <w:pPr>
        <w:spacing w:after="0" w:line="362" w:lineRule="auto"/>
      </w:pPr>
    </w:p>
    <w:p>
      <w:pPr>
        <w:spacing w:after="0" w:line="362" w:lineRule="auto"/>
      </w:pPr>
    </w:p>
    <w:p>
      <w:pPr>
        <w:spacing w:after="0" w:line="362" w:lineRule="auto"/>
      </w:pPr>
    </w:p>
    <w:p>
      <w:pPr>
        <w:spacing w:after="0" w:line="362" w:lineRule="auto"/>
      </w:pPr>
    </w:p>
    <w:p>
      <w:pPr>
        <w:spacing w:after="0" w:line="362" w:lineRule="auto"/>
      </w:pPr>
    </w:p>
    <w:p>
      <w:pPr>
        <w:pStyle w:val="10"/>
        <w:numPr>
          <w:ilvl w:val="1"/>
          <w:numId w:val="2"/>
        </w:numPr>
        <w:tabs>
          <w:tab w:val="left" w:pos="888"/>
          <w:tab w:val="left" w:pos="889"/>
        </w:tabs>
        <w:spacing w:before="1" w:after="0" w:line="240" w:lineRule="auto"/>
        <w:ind w:left="888" w:right="0" w:hanging="789"/>
        <w:jc w:val="left"/>
        <w:rPr>
          <w:rFonts w:ascii="Verdana"/>
          <w:b/>
          <w:sz w:val="20"/>
          <w:szCs w:val="20"/>
        </w:rPr>
      </w:pPr>
      <w:r>
        <w:rPr>
          <w:sz w:val="20"/>
          <w:szCs w:val="20"/>
        </w:rPr>
        <mc:AlternateContent>
          <mc:Choice Requires="wps">
            <w:drawing>
              <wp:anchor distT="0" distB="0" distL="114300" distR="114300" simplePos="0" relativeHeight="251674624" behindDoc="1" locked="0" layoutInCell="1" allowOverlap="1">
                <wp:simplePos x="0" y="0"/>
                <wp:positionH relativeFrom="page">
                  <wp:posOffset>1143000</wp:posOffset>
                </wp:positionH>
                <wp:positionV relativeFrom="paragraph">
                  <wp:posOffset>247650</wp:posOffset>
                </wp:positionV>
                <wp:extent cx="5486400" cy="1270"/>
                <wp:effectExtent l="0" t="0" r="0" b="0"/>
                <wp:wrapTopAndBottom/>
                <wp:docPr id="4" name="Freeform 4"/>
                <wp:cNvGraphicFramePr/>
                <a:graphic xmlns:a="http://schemas.openxmlformats.org/drawingml/2006/main">
                  <a:graphicData uri="http://schemas.microsoft.com/office/word/2010/wordprocessingShape">
                    <wps:wsp>
                      <wps:cNvSpPr/>
                      <wps:spPr>
                        <a:xfrm>
                          <a:off x="0" y="0"/>
                          <a:ext cx="5486400" cy="1270"/>
                        </a:xfrm>
                        <a:custGeom>
                          <a:avLst/>
                          <a:gdLst/>
                          <a:ahLst/>
                          <a:cxnLst/>
                          <a:pathLst>
                            <a:path w="8640">
                              <a:moveTo>
                                <a:pt x="0" y="0"/>
                              </a:moveTo>
                              <a:lnTo>
                                <a:pt x="864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0pt;margin-top:19.5pt;height:0.1pt;width:432pt;mso-position-horizontal-relative:page;mso-wrap-distance-bottom:0pt;mso-wrap-distance-top:0pt;z-index:-251641856;mso-width-relative:page;mso-height-relative:page;" filled="f" stroked="t" coordsize="8640,1" o:gfxdata="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b1SFtcAAAAKAQAADwAAAAAAAAAB&#10;ACAAAAAiAAAAZHJzL2Rvd25yZXYueG1sUEsBAhQAFAAAAAgAh07iQOUyT8ARAgAAfwQAAA4AAAAA&#10;AAAAAQAgAAAAJgEAAGRycy9lMm9Eb2MueG1sUEsFBgAAAAAGAAYAWQEAAKkFAAAAAA==&#10;" path="m0,0l8640,0e">
                <v:fill on="f" focussize="0,0"/>
                <v:stroke weight="1pt" color="#000000" joinstyle="round"/>
                <v:imagedata o:title=""/>
                <o:lock v:ext="edit" aspectratio="f"/>
                <w10:wrap type="topAndBottom"/>
              </v:shape>
            </w:pict>
          </mc:Fallback>
        </mc:AlternateContent>
      </w:r>
      <w:r>
        <w:rPr>
          <w:rFonts w:hint="default"/>
          <w:b/>
          <w:sz w:val="20"/>
          <w:szCs w:val="20"/>
          <w:lang w:val="en-US"/>
        </w:rPr>
        <w:t>Event Details</w:t>
      </w:r>
    </w:p>
    <w:p>
      <w:pPr>
        <w:spacing w:after="0" w:line="362" w:lineRule="auto"/>
        <w:rPr>
          <w:rFonts w:hint="default"/>
          <w:lang w:val="en-US"/>
        </w:rPr>
      </w:pPr>
    </w:p>
    <w:p>
      <w:pPr>
        <w:spacing w:after="0" w:line="240" w:lineRule="auto"/>
        <w:ind w:right="2119" w:rightChars="963"/>
        <w:jc w:val="both"/>
        <w:rPr>
          <w:rFonts w:hint="default"/>
          <w:lang w:val="en-US"/>
        </w:rPr>
      </w:pPr>
      <w:r>
        <w:rPr>
          <w:rFonts w:hint="default"/>
          <w:lang w:val="en-US"/>
        </w:rPr>
        <w:tab/>
      </w:r>
      <w:r>
        <w:rPr>
          <w:rFonts w:hint="default"/>
          <w:lang w:val="en-US"/>
        </w:rPr>
        <w:t>Event details module provides various event details like conference,paper presentation.The module provides the details with accuracy based on the preferences chosen bu the user.This details could be accessed by Staff and students.</w:t>
      </w:r>
    </w:p>
    <w:p>
      <w:pPr>
        <w:spacing w:after="0" w:line="362" w:lineRule="auto"/>
        <w:rPr>
          <w:rFonts w:hint="default"/>
          <w:lang w:val="en-US"/>
        </w:rPr>
      </w:pPr>
    </w:p>
    <w:p>
      <w:pPr>
        <w:pStyle w:val="10"/>
        <w:numPr>
          <w:ilvl w:val="1"/>
          <w:numId w:val="2"/>
        </w:numPr>
        <w:tabs>
          <w:tab w:val="left" w:pos="888"/>
          <w:tab w:val="left" w:pos="889"/>
        </w:tabs>
        <w:spacing w:before="1" w:after="0" w:line="240" w:lineRule="auto"/>
        <w:ind w:left="888" w:right="0" w:hanging="789"/>
        <w:jc w:val="left"/>
        <w:rPr>
          <w:b/>
          <w:bCs/>
          <w:sz w:val="20"/>
          <w:szCs w:val="20"/>
        </w:rPr>
      </w:pPr>
      <w:r>
        <w:rPr>
          <w:b/>
          <w:bCs/>
          <w:sz w:val="20"/>
          <w:szCs w:val="20"/>
        </w:rPr>
        <mc:AlternateContent>
          <mc:Choice Requires="wps">
            <w:drawing>
              <wp:anchor distT="0" distB="0" distL="114300" distR="114300" simplePos="0" relativeHeight="251675648" behindDoc="1" locked="0" layoutInCell="1" allowOverlap="1">
                <wp:simplePos x="0" y="0"/>
                <wp:positionH relativeFrom="page">
                  <wp:posOffset>1143000</wp:posOffset>
                </wp:positionH>
                <wp:positionV relativeFrom="paragraph">
                  <wp:posOffset>247650</wp:posOffset>
                </wp:positionV>
                <wp:extent cx="5486400" cy="1270"/>
                <wp:effectExtent l="0" t="0" r="0" b="0"/>
                <wp:wrapTopAndBottom/>
                <wp:docPr id="6" name="Freeform 6"/>
                <wp:cNvGraphicFramePr/>
                <a:graphic xmlns:a="http://schemas.openxmlformats.org/drawingml/2006/main">
                  <a:graphicData uri="http://schemas.microsoft.com/office/word/2010/wordprocessingShape">
                    <wps:wsp>
                      <wps:cNvSpPr/>
                      <wps:spPr>
                        <a:xfrm>
                          <a:off x="0" y="0"/>
                          <a:ext cx="5486400" cy="1270"/>
                        </a:xfrm>
                        <a:custGeom>
                          <a:avLst/>
                          <a:gdLst/>
                          <a:ahLst/>
                          <a:cxnLst/>
                          <a:pathLst>
                            <a:path w="8640">
                              <a:moveTo>
                                <a:pt x="0" y="0"/>
                              </a:moveTo>
                              <a:lnTo>
                                <a:pt x="864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0pt;margin-top:19.5pt;height:0.1pt;width:432pt;mso-position-horizontal-relative:page;mso-wrap-distance-bottom:0pt;mso-wrap-distance-top:0pt;z-index:-251640832;mso-width-relative:page;mso-height-relative:page;" filled="f" stroked="t" coordsize="8640,1" o:gfxdata="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b1SFtcAAAAKAQAADwAAAAAAAAAB&#10;ACAAAAAiAAAAZHJzL2Rvd25yZXYueG1sUEsBAhQAFAAAAAgAh07iQLr5vCgRAgAAfwQAAA4AAAAA&#10;AAAAAQAgAAAAJgEAAGRycy9lMm9Eb2MueG1sUEsFBgAAAAAGAAYAWQEAAKkFAAAAAA==&#10;" path="m0,0l8640,0e">
                <v:fill on="f" focussize="0,0"/>
                <v:stroke weight="1pt" color="#000000" joinstyle="round"/>
                <v:imagedata o:title=""/>
                <o:lock v:ext="edit" aspectratio="f"/>
                <w10:wrap type="topAndBottom"/>
              </v:shape>
            </w:pict>
          </mc:Fallback>
        </mc:AlternateContent>
      </w:r>
      <w:r>
        <w:rPr>
          <w:rFonts w:hint="default"/>
          <w:b/>
          <w:bCs/>
          <w:sz w:val="20"/>
          <w:szCs w:val="20"/>
          <w:lang w:val="en-US"/>
        </w:rPr>
        <w:t>Courses</w:t>
      </w:r>
    </w:p>
    <w:p>
      <w:pPr>
        <w:pStyle w:val="6"/>
        <w:spacing w:before="2"/>
        <w:rPr>
          <w:rFonts w:ascii="Verdana"/>
          <w:b/>
          <w:sz w:val="28"/>
        </w:rPr>
      </w:pPr>
    </w:p>
    <w:p>
      <w:pPr>
        <w:pStyle w:val="6"/>
        <w:spacing w:line="240" w:lineRule="auto"/>
        <w:ind w:right="2120" w:rightChars="0" w:firstLine="720" w:firstLineChars="0"/>
        <w:jc w:val="both"/>
      </w:pPr>
      <w:r>
        <w:rPr>
          <w:rFonts w:hint="default"/>
          <w:lang w:val="en-US"/>
        </w:rPr>
        <w:t>Courses being an important feature to the project,study materials like books,videos are displayed to the students in this section</w:t>
      </w:r>
      <w:r>
        <w:t>.</w:t>
      </w: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numPr>
          <w:ilvl w:val="0"/>
          <w:numId w:val="2"/>
        </w:numPr>
        <w:tabs>
          <w:tab w:val="left" w:pos="819"/>
          <w:tab w:val="left" w:pos="820"/>
        </w:tabs>
        <w:spacing w:before="100" w:after="0" w:line="240" w:lineRule="auto"/>
        <w:ind w:left="820" w:right="0" w:hanging="720"/>
        <w:jc w:val="left"/>
        <w:rPr>
          <w:rFonts w:hint="default"/>
          <w:b/>
          <w:sz w:val="22"/>
          <w:lang w:val="en-US"/>
        </w:rPr>
      </w:pPr>
      <w:r>
        <w:rPr>
          <w:rFonts w:hint="default"/>
          <w:b/>
          <w:sz w:val="22"/>
          <w:lang w:val="en-US"/>
        </w:rPr>
        <w:t>Diagram</w:t>
      </w: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1"/>
          <w:szCs w:val="21"/>
          <w:lang w:val="en-US"/>
        </w:rPr>
      </w:pPr>
    </w:p>
    <w:p>
      <w:pPr>
        <w:pStyle w:val="10"/>
        <w:numPr>
          <w:ilvl w:val="0"/>
          <w:numId w:val="0"/>
        </w:numPr>
        <w:tabs>
          <w:tab w:val="left" w:pos="525"/>
        </w:tabs>
        <w:spacing w:before="100" w:after="0" w:line="240" w:lineRule="auto"/>
        <w:ind w:right="0" w:rightChars="0"/>
        <w:jc w:val="left"/>
        <w:rPr>
          <w:b/>
          <w:sz w:val="20"/>
        </w:rPr>
      </w:pPr>
      <w:r>
        <mc:AlternateContent>
          <mc:Choice Requires="wps">
            <w:drawing>
              <wp:anchor distT="0" distB="0" distL="114300" distR="114300" simplePos="0" relativeHeight="251678720" behindDoc="1" locked="0" layoutInCell="1" allowOverlap="1">
                <wp:simplePos x="0" y="0"/>
                <wp:positionH relativeFrom="page">
                  <wp:posOffset>1143000</wp:posOffset>
                </wp:positionH>
                <wp:positionV relativeFrom="paragraph">
                  <wp:posOffset>311150</wp:posOffset>
                </wp:positionV>
                <wp:extent cx="5486400" cy="1270"/>
                <wp:effectExtent l="0" t="0" r="0" b="0"/>
                <wp:wrapTopAndBottom/>
                <wp:docPr id="18" name="Freeform 18"/>
                <wp:cNvGraphicFramePr/>
                <a:graphic xmlns:a="http://schemas.openxmlformats.org/drawingml/2006/main">
                  <a:graphicData uri="http://schemas.microsoft.com/office/word/2010/wordprocessingShape">
                    <wps:wsp>
                      <wps:cNvSpPr/>
                      <wps:spPr>
                        <a:xfrm>
                          <a:off x="0" y="0"/>
                          <a:ext cx="5486400" cy="1270"/>
                        </a:xfrm>
                        <a:custGeom>
                          <a:avLst/>
                          <a:gdLst/>
                          <a:ahLst/>
                          <a:cxnLst/>
                          <a:pathLst>
                            <a:path w="8640">
                              <a:moveTo>
                                <a:pt x="0" y="0"/>
                              </a:moveTo>
                              <a:lnTo>
                                <a:pt x="864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0pt;margin-top:24.5pt;height:0.1pt;width:432pt;mso-position-horizontal-relative:page;mso-wrap-distance-bottom:0pt;mso-wrap-distance-top:0pt;z-index:-251637760;mso-width-relative:page;mso-height-relative:page;" filled="f" stroked="t" coordsize="8640,1" o:gfxdata="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cPe03WAAAACgEAAA8AAAAAAAAA&#10;AQAgAAAAIgAAAGRycy9kb3ducmV2LnhtbFBLAQIUABQAAAAIAIdO4kB7PACqEwIAAIEEAAAOAAAA&#10;AAAAAAEAIAAAACUBAABkcnMvZTJvRG9jLnhtbFBLBQYAAAAABgAGAFkBAACqBQAAAAA=&#10;" path="m0,0l8640,0e">
                <v:fill on="f" focussize="0,0"/>
                <v:stroke weight="1pt" color="#000000" joinstyle="round"/>
                <v:imagedata o:title=""/>
                <o:lock v:ext="edit" aspectratio="f"/>
                <w10:wrap type="topAndBottom"/>
              </v:shape>
            </w:pict>
          </mc:Fallback>
        </mc:AlternateContent>
      </w:r>
      <w:r>
        <w:rPr>
          <w:b/>
          <w:sz w:val="20"/>
        </w:rPr>
        <w:t>Flowchart</w:t>
      </w:r>
    </w:p>
    <w:p>
      <w:pPr>
        <w:pStyle w:val="6"/>
        <w:spacing w:before="11"/>
        <w:rPr>
          <w:rFonts w:ascii="Verdana"/>
          <w:b/>
          <w:sz w:val="25"/>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ascii="Verdana"/>
          <w:sz w:val="25"/>
        </w:rPr>
        <w:sectPr>
          <w:pgSz w:w="12240" w:h="15840"/>
          <w:pgMar w:top="1560" w:right="500" w:bottom="680" w:left="1700" w:header="958" w:footer="2038" w:gutter="0"/>
          <w:cols w:space="720" w:num="1"/>
        </w:sectPr>
      </w:pPr>
      <w:r>
        <w:rPr>
          <w:rFonts w:ascii="Segoe UI" w:hAnsi="Segoe UI" w:eastAsia="Segoe UI" w:cs="Segoe UI"/>
          <w:i w:val="0"/>
          <w:iCs w:val="0"/>
          <w:caps w:val="0"/>
          <w:color w:val="000000"/>
          <w:spacing w:val="0"/>
          <w:sz w:val="18"/>
          <w:szCs w:val="18"/>
          <w:shd w:val="clear" w:fill="FFFFFF"/>
          <w:vertAlign w:val="baseline"/>
        </w:rPr>
        <w:drawing>
          <wp:inline distT="0" distB="0" distL="114300" distR="114300">
            <wp:extent cx="4481195" cy="3810635"/>
            <wp:effectExtent l="0" t="0" r="14605" b="184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4481195" cy="3810635"/>
                    </a:xfrm>
                    <a:prstGeom prst="rect">
                      <a:avLst/>
                    </a:prstGeom>
                    <a:noFill/>
                    <a:ln w="9525">
                      <a:noFill/>
                    </a:ln>
                  </pic:spPr>
                </pic:pic>
              </a:graphicData>
            </a:graphic>
          </wp:inline>
        </w:drawing>
      </w:r>
    </w:p>
    <w:p>
      <w:pPr>
        <w:pStyle w:val="6"/>
        <w:spacing w:before="3"/>
        <w:rPr>
          <w:rFonts w:ascii="Verdana"/>
          <w:b/>
          <w:sz w:val="10"/>
        </w:rPr>
      </w:pPr>
    </w:p>
    <w:p>
      <w:pPr>
        <w:pStyle w:val="10"/>
        <w:numPr>
          <w:ilvl w:val="1"/>
          <w:numId w:val="3"/>
        </w:numPr>
        <w:tabs>
          <w:tab w:val="left" w:pos="1065"/>
        </w:tabs>
        <w:spacing w:before="100" w:after="0" w:line="240" w:lineRule="auto"/>
        <w:ind w:left="1064" w:right="0" w:hanging="425"/>
        <w:jc w:val="left"/>
        <w:rPr>
          <w:b/>
          <w:sz w:val="20"/>
        </w:rPr>
      </w:pPr>
      <w:r>
        <w:pict>
          <v:shape id="_x0000_s1036" o:spid="_x0000_s1036" style="position:absolute;left:0pt;margin-left:117pt;margin-top:24.5pt;height:0.1pt;width:405pt;mso-position-horizontal-relative:page;mso-wrap-distance-bottom:0pt;mso-wrap-distance-top:0pt;z-index:-251645952;mso-width-relative:page;mso-height-relative:page;" filled="f" stroked="t" coordorigin="2340,491" coordsize="8100,0" path="m2340,491l10440,491e">
            <v:path arrowok="t"/>
            <v:fill on="f" focussize="0,0"/>
            <v:stroke weight="1pt" color="#000000"/>
            <v:imagedata o:title=""/>
            <o:lock v:ext="edit"/>
            <w10:wrap type="topAndBottom"/>
          </v:shape>
        </w:pict>
      </w:r>
      <w:r>
        <w:rPr>
          <w:b/>
          <w:sz w:val="20"/>
        </w:rPr>
        <w:t>Use</w:t>
      </w:r>
      <w:r>
        <w:rPr>
          <w:b/>
          <w:spacing w:val="-4"/>
          <w:sz w:val="20"/>
        </w:rPr>
        <w:t xml:space="preserve"> </w:t>
      </w:r>
      <w:r>
        <w:rPr>
          <w:b/>
          <w:sz w:val="20"/>
        </w:rPr>
        <w:t>case</w:t>
      </w:r>
    </w:p>
    <w:p>
      <w:pPr>
        <w:pStyle w:val="6"/>
        <w:spacing w:before="11"/>
        <w:rPr>
          <w:rFonts w:ascii="Verdana"/>
          <w:b/>
          <w:sz w:val="25"/>
        </w:rPr>
      </w:pPr>
    </w:p>
    <w:p>
      <w:pPr>
        <w:spacing w:after="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b/>
          <w:bCs/>
          <w:i w:val="0"/>
          <w:iCs w:val="0"/>
          <w:caps w:val="0"/>
          <w:color w:val="000000"/>
          <w:spacing w:val="0"/>
          <w:sz w:val="28"/>
          <w:szCs w:val="28"/>
          <w:shd w:val="clear" w:fill="FFFFFF"/>
          <w:lang w:val="en-US"/>
        </w:rPr>
        <w:t>Admin panel:</w:t>
      </w:r>
      <w:r>
        <w:rPr>
          <w:rFonts w:hint="default" w:ascii="Times New Roman" w:hAnsi="Times New Roman" w:eastAsia="SimSun" w:cs="Times New Roman"/>
          <w:i w:val="0"/>
          <w:iCs w:val="0"/>
          <w:caps w:val="0"/>
          <w:color w:val="000000"/>
          <w:spacing w:val="0"/>
          <w:sz w:val="28"/>
          <w:szCs w:val="28"/>
          <w:shd w:val="clear" w:fill="FFFFFF"/>
        </w:rPr>
        <w:t> </w:t>
      </w:r>
    </w:p>
    <w:p>
      <w:pPr>
        <w:spacing w:after="0"/>
        <w:jc w:val="center"/>
        <w:rPr>
          <w:rFonts w:hint="default" w:ascii="Times New Roman" w:hAnsi="Times New Roman" w:eastAsia="SimSun" w:cs="Times New Roman"/>
          <w:i w:val="0"/>
          <w:iCs w:val="0"/>
          <w:caps w:val="0"/>
          <w:color w:val="000000"/>
          <w:spacing w:val="0"/>
          <w:sz w:val="28"/>
          <w:szCs w:val="28"/>
          <w:shd w:val="clear" w:fill="FFFFFF"/>
        </w:rPr>
      </w:pPr>
      <w:r>
        <w:rPr>
          <w:rFonts w:ascii="SimSun" w:hAnsi="SimSun" w:eastAsia="SimSun" w:cs="SimSun"/>
          <w:sz w:val="24"/>
          <w:szCs w:val="24"/>
        </w:rPr>
        <w:drawing>
          <wp:inline distT="0" distB="0" distL="114300" distR="114300">
            <wp:extent cx="2298065" cy="2600960"/>
            <wp:effectExtent l="0" t="0" r="6985" b="889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1"/>
                    <a:stretch>
                      <a:fillRect/>
                    </a:stretch>
                  </pic:blipFill>
                  <pic:spPr>
                    <a:xfrm>
                      <a:off x="0" y="0"/>
                      <a:ext cx="2298065" cy="2600960"/>
                    </a:xfrm>
                    <a:prstGeom prst="rect">
                      <a:avLst/>
                    </a:prstGeom>
                    <a:noFill/>
                    <a:ln w="9525">
                      <a:noFill/>
                    </a:ln>
                  </pic:spPr>
                </pic:pic>
              </a:graphicData>
            </a:graphic>
          </wp:inline>
        </w:drawing>
      </w:r>
    </w:p>
    <w:p>
      <w:pPr>
        <w:spacing w:after="0"/>
        <w:rPr>
          <w:rFonts w:hint="default" w:ascii="Times New Roman" w:hAnsi="Times New Roman" w:eastAsia="SimSun" w:cs="Times New Roman"/>
          <w:i w:val="0"/>
          <w:iCs w:val="0"/>
          <w:caps w:val="0"/>
          <w:color w:val="000000"/>
          <w:spacing w:val="0"/>
          <w:sz w:val="28"/>
          <w:szCs w:val="28"/>
          <w:shd w:val="clear" w:fill="FFFFFF"/>
        </w:rPr>
      </w:pPr>
    </w:p>
    <w:p>
      <w:pPr>
        <w:spacing w:after="0"/>
        <w:rPr>
          <w:rFonts w:hint="default" w:ascii="Times New Roman" w:hAnsi="Times New Roman" w:eastAsia="SimSun" w:cs="Times New Roman"/>
          <w:b/>
          <w:bCs/>
          <w:i w:val="0"/>
          <w:iCs w:val="0"/>
          <w:caps w:val="0"/>
          <w:color w:val="000000"/>
          <w:spacing w:val="0"/>
          <w:sz w:val="28"/>
          <w:szCs w:val="28"/>
          <w:shd w:val="clear" w:fill="FFFFFF"/>
          <w:lang w:val="en-US"/>
        </w:rPr>
      </w:pPr>
      <w:r>
        <w:rPr>
          <w:rFonts w:hint="default" w:ascii="Times New Roman" w:hAnsi="Times New Roman" w:eastAsia="SimSun" w:cs="Times New Roman"/>
          <w:b/>
          <w:bCs/>
          <w:i w:val="0"/>
          <w:iCs w:val="0"/>
          <w:caps w:val="0"/>
          <w:color w:val="000000"/>
          <w:spacing w:val="0"/>
          <w:sz w:val="28"/>
          <w:szCs w:val="28"/>
          <w:shd w:val="clear" w:fill="FFFFFF"/>
          <w:lang w:val="en-US"/>
        </w:rPr>
        <w:t>Staff panel:</w:t>
      </w:r>
    </w:p>
    <w:p>
      <w:pPr>
        <w:spacing w:after="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548890" cy="3348355"/>
            <wp:effectExtent l="0" t="0" r="3810" b="4445"/>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2"/>
                    <a:stretch>
                      <a:fillRect/>
                    </a:stretch>
                  </pic:blipFill>
                  <pic:spPr>
                    <a:xfrm>
                      <a:off x="0" y="0"/>
                      <a:ext cx="2548890" cy="3348355"/>
                    </a:xfrm>
                    <a:prstGeom prst="rect">
                      <a:avLst/>
                    </a:prstGeom>
                    <a:noFill/>
                    <a:ln w="9525">
                      <a:noFill/>
                    </a:ln>
                  </pic:spPr>
                </pic:pic>
              </a:graphicData>
            </a:graphic>
          </wp:inline>
        </w:drawing>
      </w:r>
    </w:p>
    <w:p>
      <w:pPr>
        <w:spacing w:after="0"/>
        <w:rPr>
          <w:rFonts w:hint="default" w:ascii="SimSun" w:hAnsi="SimSun" w:eastAsia="SimSun" w:cs="SimSun"/>
          <w:sz w:val="24"/>
          <w:szCs w:val="24"/>
          <w:lang w:val="en-US"/>
        </w:rPr>
      </w:pPr>
    </w:p>
    <w:p>
      <w:pPr>
        <w:spacing w:after="0"/>
        <w:rPr>
          <w:rFonts w:hint="default" w:ascii="Times New Roman" w:hAnsi="Times New Roman" w:eastAsia="SimSun" w:cs="Times New Roman"/>
          <w:b/>
          <w:bCs/>
          <w:i w:val="0"/>
          <w:iCs w:val="0"/>
          <w:caps w:val="0"/>
          <w:color w:val="000000"/>
          <w:spacing w:val="0"/>
          <w:sz w:val="28"/>
          <w:szCs w:val="28"/>
          <w:shd w:val="clear" w:fill="FFFFFF"/>
          <w:lang w:val="en-US"/>
        </w:rPr>
      </w:pPr>
    </w:p>
    <w:p>
      <w:pPr>
        <w:spacing w:after="0"/>
        <w:rPr>
          <w:rFonts w:hint="default" w:ascii="Times New Roman" w:hAnsi="Times New Roman" w:eastAsia="SimSun" w:cs="Times New Roman"/>
          <w:b/>
          <w:bCs/>
          <w:i w:val="0"/>
          <w:iCs w:val="0"/>
          <w:caps w:val="0"/>
          <w:color w:val="000000"/>
          <w:spacing w:val="0"/>
          <w:sz w:val="28"/>
          <w:szCs w:val="28"/>
          <w:shd w:val="clear" w:fill="FFFFFF"/>
          <w:lang w:val="en-US"/>
        </w:rPr>
      </w:pPr>
      <w:r>
        <w:rPr>
          <w:rFonts w:hint="default" w:ascii="Times New Roman" w:hAnsi="Times New Roman" w:eastAsia="SimSun" w:cs="Times New Roman"/>
          <w:b/>
          <w:bCs/>
          <w:i w:val="0"/>
          <w:iCs w:val="0"/>
          <w:caps w:val="0"/>
          <w:color w:val="000000"/>
          <w:spacing w:val="0"/>
          <w:sz w:val="28"/>
          <w:szCs w:val="28"/>
          <w:shd w:val="clear" w:fill="FFFFFF"/>
          <w:lang w:val="en-US"/>
        </w:rPr>
        <w:t>Student panel:</w:t>
      </w:r>
    </w:p>
    <w:p>
      <w:pPr>
        <w:spacing w:after="0"/>
        <w:jc w:val="center"/>
        <w:rPr>
          <w:rFonts w:hint="default" w:ascii="Times New Roman" w:hAnsi="Times New Roman" w:eastAsia="SimSun" w:cs="Times New Roman"/>
          <w:b/>
          <w:bCs/>
          <w:i w:val="0"/>
          <w:iCs w:val="0"/>
          <w:caps w:val="0"/>
          <w:color w:val="000000"/>
          <w:spacing w:val="0"/>
          <w:sz w:val="28"/>
          <w:szCs w:val="28"/>
          <w:shd w:val="clear" w:fill="FFFFFF"/>
          <w:lang w:val="en-US"/>
        </w:rPr>
        <w:sectPr>
          <w:pgSz w:w="12240" w:h="15840"/>
          <w:pgMar w:top="1560" w:right="500" w:bottom="2220" w:left="1700" w:header="958" w:footer="2038" w:gutter="0"/>
          <w:cols w:space="720" w:num="1"/>
        </w:sectPr>
      </w:pPr>
      <w:bookmarkStart w:id="0" w:name="_GoBack"/>
      <w:bookmarkEnd w:id="0"/>
      <w:r>
        <w:rPr>
          <w:rFonts w:ascii="SimSun" w:hAnsi="SimSun" w:eastAsia="SimSun" w:cs="SimSun"/>
          <w:sz w:val="24"/>
          <w:szCs w:val="24"/>
          <w:bdr w:val="none" w:color="auto" w:sz="0" w:space="0"/>
        </w:rPr>
        <w:drawing>
          <wp:inline distT="0" distB="0" distL="114300" distR="114300">
            <wp:extent cx="2349500" cy="3517265"/>
            <wp:effectExtent l="0" t="0" r="12700" b="698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3"/>
                    <a:stretch>
                      <a:fillRect/>
                    </a:stretch>
                  </pic:blipFill>
                  <pic:spPr>
                    <a:xfrm>
                      <a:off x="0" y="0"/>
                      <a:ext cx="2349500" cy="3517265"/>
                    </a:xfrm>
                    <a:prstGeom prst="rect">
                      <a:avLst/>
                    </a:prstGeom>
                    <a:noFill/>
                    <a:ln w="9525">
                      <a:noFill/>
                    </a:ln>
                  </pic:spPr>
                </pic:pic>
              </a:graphicData>
            </a:graphic>
          </wp:inline>
        </w:drawing>
      </w:r>
    </w:p>
    <w:p>
      <w:pPr>
        <w:pStyle w:val="6"/>
        <w:spacing w:before="3"/>
        <w:rPr>
          <w:rFonts w:ascii="Verdana"/>
          <w:b/>
          <w:sz w:val="10"/>
        </w:rPr>
      </w:pPr>
    </w:p>
    <w:p>
      <w:pPr>
        <w:pStyle w:val="10"/>
        <w:numPr>
          <w:ilvl w:val="1"/>
          <w:numId w:val="3"/>
        </w:numPr>
        <w:tabs>
          <w:tab w:val="left" w:pos="1065"/>
        </w:tabs>
        <w:spacing w:before="100" w:after="0" w:line="240" w:lineRule="auto"/>
        <w:ind w:left="1064" w:right="0" w:hanging="425"/>
        <w:jc w:val="left"/>
        <w:rPr>
          <w:b/>
          <w:sz w:val="20"/>
        </w:rPr>
      </w:pPr>
      <w:r>
        <w:pict>
          <v:shape id="_x0000_s1037" o:spid="_x0000_s1037" style="position:absolute;left:0pt;margin-left:117pt;margin-top:24.5pt;height:0.1pt;width:405pt;mso-position-horizontal-relative:page;mso-wrap-distance-bottom:0pt;mso-wrap-distance-top:0pt;z-index:-251644928;mso-width-relative:page;mso-height-relative:page;" filled="f" stroked="t" coordorigin="2340,491" coordsize="8100,0" path="m2340,491l10440,491e">
            <v:path arrowok="t"/>
            <v:fill on="f" focussize="0,0"/>
            <v:stroke weight="1pt" color="#000000"/>
            <v:imagedata o:title=""/>
            <o:lock v:ext="edit"/>
            <w10:wrap type="topAndBottom"/>
          </v:shape>
        </w:pict>
      </w:r>
      <w:r>
        <w:drawing>
          <wp:anchor distT="0" distB="0" distL="0" distR="0" simplePos="0" relativeHeight="251659264" behindDoc="0" locked="0" layoutInCell="1" allowOverlap="1">
            <wp:simplePos x="0" y="0"/>
            <wp:positionH relativeFrom="page">
              <wp:posOffset>1504950</wp:posOffset>
            </wp:positionH>
            <wp:positionV relativeFrom="paragraph">
              <wp:posOffset>561340</wp:posOffset>
            </wp:positionV>
            <wp:extent cx="5267960" cy="6485255"/>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4" cstate="print"/>
                    <a:stretch>
                      <a:fillRect/>
                    </a:stretch>
                  </pic:blipFill>
                  <pic:spPr>
                    <a:xfrm>
                      <a:off x="0" y="0"/>
                      <a:ext cx="5268261" cy="6485477"/>
                    </a:xfrm>
                    <a:prstGeom prst="rect">
                      <a:avLst/>
                    </a:prstGeom>
                  </pic:spPr>
                </pic:pic>
              </a:graphicData>
            </a:graphic>
          </wp:anchor>
        </w:drawing>
      </w:r>
      <w:r>
        <w:rPr>
          <w:b/>
          <w:sz w:val="20"/>
        </w:rPr>
        <w:t>Class</w:t>
      </w:r>
      <w:r>
        <w:rPr>
          <w:b/>
          <w:spacing w:val="-7"/>
          <w:sz w:val="20"/>
        </w:rPr>
        <w:t xml:space="preserve"> </w:t>
      </w:r>
      <w:r>
        <w:rPr>
          <w:b/>
          <w:sz w:val="20"/>
        </w:rPr>
        <w:t>Diagram</w:t>
      </w:r>
    </w:p>
    <w:p>
      <w:pPr>
        <w:pStyle w:val="6"/>
        <w:spacing w:before="11"/>
        <w:rPr>
          <w:rFonts w:ascii="Verdana"/>
          <w:b/>
          <w:sz w:val="25"/>
        </w:rPr>
      </w:pPr>
    </w:p>
    <w:p>
      <w:pPr>
        <w:spacing w:after="0"/>
        <w:rPr>
          <w:rFonts w:ascii="Verdana"/>
          <w:sz w:val="25"/>
        </w:rPr>
        <w:sectPr>
          <w:pgSz w:w="12240" w:h="15840"/>
          <w:pgMar w:top="1560" w:right="500" w:bottom="2220" w:left="1700" w:header="958" w:footer="2038" w:gutter="0"/>
          <w:cols w:space="720" w:num="1"/>
        </w:sectPr>
      </w:pPr>
    </w:p>
    <w:p>
      <w:pPr>
        <w:pStyle w:val="6"/>
        <w:spacing w:before="3"/>
        <w:rPr>
          <w:rFonts w:ascii="Verdana"/>
          <w:b/>
          <w:sz w:val="10"/>
        </w:rPr>
      </w:pPr>
    </w:p>
    <w:p>
      <w:pPr>
        <w:pStyle w:val="10"/>
        <w:numPr>
          <w:ilvl w:val="1"/>
          <w:numId w:val="3"/>
        </w:numPr>
        <w:tabs>
          <w:tab w:val="left" w:pos="1065"/>
        </w:tabs>
        <w:spacing w:before="100" w:after="0" w:line="240" w:lineRule="auto"/>
        <w:ind w:left="1064" w:right="0" w:hanging="425"/>
        <w:jc w:val="left"/>
        <w:rPr>
          <w:b/>
          <w:sz w:val="20"/>
        </w:rPr>
      </w:pPr>
      <w:r>
        <w:pict>
          <v:shape id="_x0000_s1038" o:spid="_x0000_s1038" style="position:absolute;left:0pt;margin-left:117pt;margin-top:24.5pt;height:0.1pt;width:405pt;mso-position-horizontal-relative:page;mso-wrap-distance-bottom:0pt;mso-wrap-distance-top:0pt;z-index:-251643904;mso-width-relative:page;mso-height-relative:page;" filled="f" stroked="t" coordorigin="2340,491" coordsize="8100,0" path="m2340,491l10440,491e">
            <v:path arrowok="t"/>
            <v:fill on="f" focussize="0,0"/>
            <v:stroke weight="1pt" color="#000000"/>
            <v:imagedata o:title=""/>
            <o:lock v:ext="edit"/>
            <w10:wrap type="topAndBottom"/>
          </v:shape>
        </w:pict>
      </w:r>
      <w:r>
        <w:rPr>
          <w:b/>
          <w:sz w:val="20"/>
        </w:rPr>
        <w:t>ER</w:t>
      </w:r>
      <w:r>
        <w:rPr>
          <w:b/>
          <w:spacing w:val="-5"/>
          <w:sz w:val="20"/>
        </w:rPr>
        <w:t xml:space="preserve"> </w:t>
      </w:r>
      <w:r>
        <w:rPr>
          <w:b/>
          <w:sz w:val="20"/>
        </w:rPr>
        <w:t>Diagram</w:t>
      </w:r>
    </w:p>
    <w:p>
      <w:pPr>
        <w:pStyle w:val="6"/>
        <w:spacing w:before="8"/>
        <w:rPr>
          <w:rFonts w:ascii="Verdana"/>
          <w:b/>
          <w:sz w:val="26"/>
        </w:rPr>
      </w:pPr>
    </w:p>
    <w:p>
      <w:pPr>
        <w:spacing w:before="1"/>
        <w:ind w:left="460" w:right="0" w:firstLine="0"/>
        <w:jc w:val="left"/>
        <w:rPr>
          <w:rFonts w:ascii="Verdana"/>
          <w:sz w:val="17"/>
        </w:rPr>
      </w:pPr>
      <w:r>
        <w:rPr>
          <w:rFonts w:ascii="Verdana"/>
          <w:sz w:val="17"/>
        </w:rPr>
        <w:t>The</w:t>
      </w:r>
      <w:r>
        <w:rPr>
          <w:rFonts w:ascii="Verdana"/>
          <w:spacing w:val="-6"/>
          <w:sz w:val="17"/>
        </w:rPr>
        <w:t xml:space="preserve"> </w:t>
      </w:r>
      <w:r>
        <w:rPr>
          <w:rFonts w:ascii="Verdana"/>
          <w:sz w:val="17"/>
        </w:rPr>
        <w:t>major</w:t>
      </w:r>
      <w:r>
        <w:rPr>
          <w:rFonts w:ascii="Verdana"/>
          <w:spacing w:val="-5"/>
          <w:sz w:val="17"/>
        </w:rPr>
        <w:t xml:space="preserve"> </w:t>
      </w:r>
      <w:r>
        <w:rPr>
          <w:rFonts w:ascii="Verdana"/>
          <w:sz w:val="17"/>
        </w:rPr>
        <w:t>features</w:t>
      </w:r>
      <w:r>
        <w:rPr>
          <w:rFonts w:ascii="Verdana"/>
          <w:spacing w:val="-5"/>
          <w:sz w:val="17"/>
        </w:rPr>
        <w:t xml:space="preserve"> </w:t>
      </w:r>
      <w:r>
        <w:rPr>
          <w:rFonts w:ascii="Verdana"/>
          <w:sz w:val="17"/>
        </w:rPr>
        <w:t>of</w:t>
      </w:r>
      <w:r>
        <w:rPr>
          <w:rFonts w:ascii="Verdana"/>
          <w:spacing w:val="-6"/>
          <w:sz w:val="17"/>
        </w:rPr>
        <w:t xml:space="preserve"> </w:t>
      </w:r>
      <w:r>
        <w:rPr>
          <w:rFonts w:ascii="Verdana"/>
          <w:sz w:val="17"/>
        </w:rPr>
        <w:t>the</w:t>
      </w:r>
      <w:r>
        <w:rPr>
          <w:rFonts w:ascii="Verdana"/>
          <w:spacing w:val="-5"/>
          <w:sz w:val="17"/>
        </w:rPr>
        <w:t xml:space="preserve"> </w:t>
      </w:r>
      <w:r>
        <w:rPr>
          <w:rFonts w:ascii="Verdana"/>
          <w:sz w:val="17"/>
        </w:rPr>
        <w:t>employee</w:t>
      </w:r>
      <w:r>
        <w:rPr>
          <w:rFonts w:ascii="Verdana"/>
          <w:spacing w:val="-5"/>
          <w:sz w:val="17"/>
        </w:rPr>
        <w:t xml:space="preserve"> </w:t>
      </w:r>
      <w:r>
        <w:rPr>
          <w:rFonts w:ascii="Verdana"/>
          <w:sz w:val="17"/>
        </w:rPr>
        <w:t>management</w:t>
      </w:r>
      <w:r>
        <w:rPr>
          <w:rFonts w:ascii="Verdana"/>
          <w:spacing w:val="-6"/>
          <w:sz w:val="17"/>
        </w:rPr>
        <w:t xml:space="preserve"> </w:t>
      </w:r>
      <w:r>
        <w:rPr>
          <w:rFonts w:ascii="Verdana"/>
          <w:sz w:val="17"/>
        </w:rPr>
        <w:t>database</w:t>
      </w:r>
      <w:r>
        <w:rPr>
          <w:rFonts w:ascii="Verdana"/>
          <w:spacing w:val="-5"/>
          <w:sz w:val="17"/>
        </w:rPr>
        <w:t xml:space="preserve"> </w:t>
      </w:r>
      <w:r>
        <w:rPr>
          <w:rFonts w:ascii="Verdana"/>
          <w:sz w:val="17"/>
        </w:rPr>
        <w:t>system</w:t>
      </w:r>
      <w:r>
        <w:rPr>
          <w:rFonts w:ascii="Verdana"/>
          <w:spacing w:val="-5"/>
          <w:sz w:val="17"/>
        </w:rPr>
        <w:t xml:space="preserve"> </w:t>
      </w:r>
      <w:r>
        <w:rPr>
          <w:rFonts w:ascii="Verdana"/>
          <w:sz w:val="17"/>
        </w:rPr>
        <w:t>as</w:t>
      </w:r>
      <w:r>
        <w:rPr>
          <w:rFonts w:ascii="Verdana"/>
          <w:spacing w:val="-6"/>
          <w:sz w:val="17"/>
        </w:rPr>
        <w:t xml:space="preserve"> </w:t>
      </w:r>
      <w:r>
        <w:rPr>
          <w:rFonts w:ascii="Verdana"/>
          <w:sz w:val="17"/>
        </w:rPr>
        <w:t>shown</w:t>
      </w:r>
      <w:r>
        <w:rPr>
          <w:rFonts w:ascii="Verdana"/>
          <w:spacing w:val="-5"/>
          <w:sz w:val="17"/>
        </w:rPr>
        <w:t xml:space="preserve"> </w:t>
      </w:r>
      <w:r>
        <w:rPr>
          <w:rFonts w:ascii="Verdana"/>
          <w:sz w:val="17"/>
        </w:rPr>
        <w:t>in</w:t>
      </w:r>
      <w:r>
        <w:rPr>
          <w:rFonts w:ascii="Verdana"/>
          <w:spacing w:val="-5"/>
          <w:sz w:val="17"/>
        </w:rPr>
        <w:t xml:space="preserve"> </w:t>
      </w:r>
      <w:r>
        <w:rPr>
          <w:rFonts w:ascii="Verdana"/>
          <w:sz w:val="17"/>
        </w:rPr>
        <w:t>below</w:t>
      </w:r>
    </w:p>
    <w:p>
      <w:pPr>
        <w:spacing w:before="103"/>
        <w:ind w:left="460" w:right="0" w:firstLine="0"/>
        <w:jc w:val="left"/>
        <w:rPr>
          <w:rFonts w:ascii="Verdana" w:hAnsi="Verdana"/>
          <w:sz w:val="17"/>
        </w:rPr>
      </w:pPr>
      <w:r>
        <w:rPr>
          <w:rFonts w:ascii="Verdana" w:hAnsi="Verdana"/>
          <w:b/>
          <w:sz w:val="17"/>
        </w:rPr>
        <w:t>entity–relationship</w:t>
      </w:r>
      <w:r>
        <w:rPr>
          <w:rFonts w:ascii="Verdana" w:hAnsi="Verdana"/>
          <w:b/>
          <w:spacing w:val="-9"/>
          <w:sz w:val="17"/>
        </w:rPr>
        <w:t xml:space="preserve"> </w:t>
      </w:r>
      <w:r>
        <w:rPr>
          <w:rFonts w:ascii="Verdana" w:hAnsi="Verdana"/>
          <w:b/>
          <w:sz w:val="17"/>
        </w:rPr>
        <w:t>model</w:t>
      </w:r>
      <w:r>
        <w:rPr>
          <w:rFonts w:ascii="Verdana" w:hAnsi="Verdana"/>
          <w:b/>
          <w:spacing w:val="-9"/>
          <w:sz w:val="17"/>
        </w:rPr>
        <w:t xml:space="preserve"> </w:t>
      </w:r>
      <w:r>
        <w:rPr>
          <w:rFonts w:ascii="Verdana" w:hAnsi="Verdana"/>
          <w:b/>
          <w:sz w:val="17"/>
        </w:rPr>
        <w:t>(ER</w:t>
      </w:r>
      <w:r>
        <w:rPr>
          <w:rFonts w:ascii="Verdana" w:hAnsi="Verdana"/>
          <w:b/>
          <w:spacing w:val="-8"/>
          <w:sz w:val="17"/>
        </w:rPr>
        <w:t xml:space="preserve"> </w:t>
      </w:r>
      <w:r>
        <w:rPr>
          <w:rFonts w:ascii="Verdana" w:hAnsi="Verdana"/>
          <w:b/>
          <w:sz w:val="17"/>
        </w:rPr>
        <w:t>model</w:t>
      </w:r>
      <w:r>
        <w:rPr>
          <w:rFonts w:ascii="Verdana" w:hAnsi="Verdana"/>
          <w:sz w:val="17"/>
        </w:rPr>
        <w:t>).</w:t>
      </w:r>
    </w:p>
    <w:p>
      <w:pPr>
        <w:pStyle w:val="6"/>
        <w:spacing w:before="6"/>
        <w:rPr>
          <w:rFonts w:ascii="Verdana"/>
          <w:sz w:val="27"/>
        </w:rPr>
      </w:pPr>
      <w:r>
        <w:drawing>
          <wp:anchor distT="0" distB="0" distL="0" distR="0" simplePos="0" relativeHeight="251659264" behindDoc="0" locked="0" layoutInCell="1" allowOverlap="1">
            <wp:simplePos x="0" y="0"/>
            <wp:positionH relativeFrom="page">
              <wp:posOffset>1390650</wp:posOffset>
            </wp:positionH>
            <wp:positionV relativeFrom="paragraph">
              <wp:posOffset>236855</wp:posOffset>
            </wp:positionV>
            <wp:extent cx="5997575" cy="426212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5" cstate="print"/>
                    <a:stretch>
                      <a:fillRect/>
                    </a:stretch>
                  </pic:blipFill>
                  <pic:spPr>
                    <a:xfrm>
                      <a:off x="0" y="0"/>
                      <a:ext cx="5997658" cy="4262247"/>
                    </a:xfrm>
                    <a:prstGeom prst="rect">
                      <a:avLst/>
                    </a:prstGeom>
                  </pic:spPr>
                </pic:pic>
              </a:graphicData>
            </a:graphic>
          </wp:anchor>
        </w:drawing>
      </w: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10"/>
        <w:numPr>
          <w:ilvl w:val="1"/>
          <w:numId w:val="3"/>
        </w:numPr>
        <w:tabs>
          <w:tab w:val="left" w:pos="1065"/>
        </w:tabs>
        <w:spacing w:before="100" w:after="0" w:line="240" w:lineRule="auto"/>
        <w:ind w:left="1064" w:right="0" w:hanging="425"/>
        <w:jc w:val="left"/>
        <w:rPr>
          <w:b/>
          <w:sz w:val="20"/>
          <w:szCs w:val="20"/>
        </w:rPr>
      </w:pPr>
      <w:r>
        <w:rPr>
          <w:b/>
          <w:bCs/>
          <w:sz w:val="20"/>
          <w:szCs w:val="20"/>
        </w:rPr>
        <mc:AlternateContent>
          <mc:Choice Requires="wps">
            <w:drawing>
              <wp:anchor distT="0" distB="0" distL="114300" distR="114300" simplePos="0" relativeHeight="251677696" behindDoc="1" locked="0" layoutInCell="1" allowOverlap="1">
                <wp:simplePos x="0" y="0"/>
                <wp:positionH relativeFrom="page">
                  <wp:posOffset>1485900</wp:posOffset>
                </wp:positionH>
                <wp:positionV relativeFrom="paragraph">
                  <wp:posOffset>311150</wp:posOffset>
                </wp:positionV>
                <wp:extent cx="5143500" cy="1270"/>
                <wp:effectExtent l="0" t="0" r="0" b="0"/>
                <wp:wrapTopAndBottom/>
                <wp:docPr id="10" name="Freeform 10"/>
                <wp:cNvGraphicFramePr/>
                <a:graphic xmlns:a="http://schemas.openxmlformats.org/drawingml/2006/main">
                  <a:graphicData uri="http://schemas.microsoft.com/office/word/2010/wordprocessingShape">
                    <wps:wsp>
                      <wps:cNvSpPr/>
                      <wps:spPr>
                        <a:xfrm>
                          <a:off x="0" y="0"/>
                          <a:ext cx="5143500" cy="1270"/>
                        </a:xfrm>
                        <a:custGeom>
                          <a:avLst/>
                          <a:gdLst/>
                          <a:ahLst/>
                          <a:cxnLst/>
                          <a:pathLst>
                            <a:path w="8100">
                              <a:moveTo>
                                <a:pt x="0" y="0"/>
                              </a:moveTo>
                              <a:lnTo>
                                <a:pt x="810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17pt;margin-top:24.5pt;height:0.1pt;width:405pt;mso-position-horizontal-relative:page;mso-wrap-distance-bottom:0pt;mso-wrap-distance-top:0pt;z-index:-251638784;mso-width-relative:page;mso-height-relative:page;" filled="f" stroked="t" coordsize="8100,1" o:gfxdata="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2ScRU1wAAAAoBAAAPAAAAAAAA&#10;AAEAIAAAACIAAABkcnMvZG93bnJldi54bWxQSwECFAAUAAAACACHTuJA2UKExhMCAACBBAAADgAA&#10;AAAAAAABACAAAAAmAQAAZHJzL2Uyb0RvYy54bWxQSwUGAAAAAAYABgBZAQAAqwUAAAAA&#10;" path="m0,0l8100,0e">
                <v:fill on="f" focussize="0,0"/>
                <v:stroke weight="1pt" color="#000000" joinstyle="round"/>
                <v:imagedata o:title=""/>
                <o:lock v:ext="edit" aspectratio="f"/>
                <w10:wrap type="topAndBottom"/>
              </v:shape>
            </w:pict>
          </mc:Fallback>
        </mc:AlternateContent>
      </w:r>
      <w:r>
        <w:rPr>
          <w:rFonts w:hint="default"/>
          <w:b/>
          <w:bCs/>
          <w:sz w:val="20"/>
          <w:szCs w:val="20"/>
          <w:lang w:val="en-US"/>
        </w:rPr>
        <w:t>Sequence</w:t>
      </w:r>
      <w:r>
        <w:rPr>
          <w:b/>
          <w:spacing w:val="-5"/>
          <w:sz w:val="20"/>
          <w:szCs w:val="20"/>
        </w:rPr>
        <w:t xml:space="preserve"> </w:t>
      </w:r>
      <w:r>
        <w:rPr>
          <w:b/>
          <w:sz w:val="20"/>
          <w:szCs w:val="20"/>
        </w:rPr>
        <w:t>Diagram</w:t>
      </w:r>
    </w:p>
    <w:p>
      <w:pPr>
        <w:pStyle w:val="6"/>
        <w:spacing w:before="8"/>
        <w:rPr>
          <w:rFonts w:ascii="Verdana"/>
          <w:b/>
          <w:sz w:val="26"/>
        </w:rPr>
      </w:pPr>
    </w:p>
    <w:p>
      <w:pPr>
        <w:spacing w:before="1"/>
        <w:ind w:left="460" w:right="0" w:firstLine="0"/>
        <w:jc w:val="left"/>
        <w:rPr>
          <w:rFonts w:hint="default" w:ascii="Verdana" w:hAnsi="Verdana"/>
          <w:sz w:val="17"/>
          <w:lang w:val="en-US"/>
        </w:rPr>
      </w:pPr>
      <w:r>
        <w:rPr>
          <w:rFonts w:ascii="Verdana"/>
          <w:sz w:val="17"/>
        </w:rPr>
        <w:t>Th</w:t>
      </w:r>
      <w:r>
        <w:rPr>
          <w:rFonts w:hint="default" w:ascii="Verdana"/>
          <w:sz w:val="17"/>
          <w:lang w:val="en-US"/>
        </w:rPr>
        <w:t>e sequence of the Students’ portal’s attendance module is shown in the below diagram.</w:t>
      </w:r>
    </w:p>
    <w:p>
      <w:pPr>
        <w:pStyle w:val="6"/>
        <w:spacing w:before="6"/>
        <w:rPr>
          <w:rFonts w:ascii="Verdana"/>
          <w:sz w:val="27"/>
        </w:rPr>
      </w:pPr>
      <w:r>
        <w:drawing>
          <wp:anchor distT="0" distB="0" distL="0" distR="0" simplePos="0" relativeHeight="251676672" behindDoc="0" locked="0" layoutInCell="1" allowOverlap="1">
            <wp:simplePos x="0" y="0"/>
            <wp:positionH relativeFrom="page">
              <wp:posOffset>1337310</wp:posOffset>
            </wp:positionH>
            <wp:positionV relativeFrom="paragraph">
              <wp:posOffset>149225</wp:posOffset>
            </wp:positionV>
            <wp:extent cx="4731385" cy="3596005"/>
            <wp:effectExtent l="0" t="0" r="12065" b="4445"/>
            <wp:wrapTopAndBottom/>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a:picLocks noChangeAspect="1"/>
                    </pic:cNvPicPr>
                  </pic:nvPicPr>
                  <pic:blipFill>
                    <a:blip r:embed="rId16" cstate="print"/>
                    <a:stretch>
                      <a:fillRect/>
                    </a:stretch>
                  </pic:blipFill>
                  <pic:spPr>
                    <a:xfrm>
                      <a:off x="0" y="0"/>
                      <a:ext cx="4731385" cy="3596005"/>
                    </a:xfrm>
                    <a:prstGeom prst="rect">
                      <a:avLst/>
                    </a:prstGeom>
                  </pic:spPr>
                </pic:pic>
              </a:graphicData>
            </a:graphic>
          </wp:anchor>
        </w:drawing>
      </w:r>
    </w:p>
    <w:p>
      <w:pPr>
        <w:pStyle w:val="6"/>
        <w:rPr>
          <w:rFonts w:ascii="Verdana"/>
          <w:sz w:val="20"/>
        </w:rPr>
      </w:pPr>
    </w:p>
    <w:p>
      <w:pPr>
        <w:pStyle w:val="6"/>
        <w:rPr>
          <w:rFonts w:ascii="Verdana"/>
          <w:sz w:val="20"/>
        </w:rPr>
      </w:pPr>
    </w:p>
    <w:p>
      <w:pPr>
        <w:pStyle w:val="6"/>
        <w:spacing w:before="4"/>
        <w:rPr>
          <w:rFonts w:ascii="Verdana"/>
        </w:rPr>
      </w:pPr>
    </w:p>
    <w:p>
      <w:pPr>
        <w:spacing w:before="0"/>
        <w:ind w:left="640" w:right="0" w:firstLine="0"/>
        <w:jc w:val="left"/>
        <w:rPr>
          <w:rFonts w:ascii="Verdana"/>
          <w:b/>
          <w:sz w:val="20"/>
        </w:rPr>
      </w:pPr>
      <w:r>
        <w:rPr>
          <w:rFonts w:ascii="Verdana"/>
          <w:b/>
          <w:sz w:val="20"/>
        </w:rPr>
        <w:t>4.</w:t>
      </w:r>
      <w:r>
        <w:rPr>
          <w:rFonts w:ascii="Verdana"/>
          <w:b/>
          <w:spacing w:val="-5"/>
          <w:sz w:val="20"/>
        </w:rPr>
        <w:t xml:space="preserve"> </w:t>
      </w:r>
      <w:r>
        <w:rPr>
          <w:rFonts w:ascii="Verdana"/>
          <w:b/>
          <w:sz w:val="20"/>
        </w:rPr>
        <w:t>Reports</w:t>
      </w:r>
    </w:p>
    <w:p>
      <w:pPr>
        <w:pStyle w:val="6"/>
        <w:spacing w:before="3"/>
        <w:rPr>
          <w:rFonts w:ascii="Verdana"/>
          <w:b/>
          <w:sz w:val="8"/>
        </w:rPr>
      </w:pPr>
      <w:r>
        <w:pict>
          <v:shape id="_x0000_s1039" o:spid="_x0000_s1039" style="position:absolute;left:0pt;margin-left:117pt;margin-top:7.45pt;height:0.1pt;width:405pt;mso-position-horizontal-relative:page;mso-wrap-distance-bottom:0pt;mso-wrap-distance-top:0pt;z-index:-251642880;mso-width-relative:page;mso-height-relative:page;" filled="f" stroked="t" coordorigin="2340,149" coordsize="8100,0" path="m2340,149l10440,149e">
            <v:path arrowok="t"/>
            <v:fill on="f" focussize="0,0"/>
            <v:stroke weight="1pt" color="#000000"/>
            <v:imagedata o:title=""/>
            <o:lock v:ext="edit"/>
            <w10:wrap type="topAndBottom"/>
          </v:shape>
        </w:pict>
      </w:r>
    </w:p>
    <w:p>
      <w:pPr>
        <w:pStyle w:val="6"/>
        <w:spacing w:before="7"/>
        <w:rPr>
          <w:rFonts w:ascii="Verdana"/>
          <w:b/>
          <w:sz w:val="26"/>
        </w:rPr>
      </w:pPr>
    </w:p>
    <w:p>
      <w:pPr>
        <w:spacing w:before="0" w:line="360" w:lineRule="auto"/>
        <w:ind w:left="460" w:right="1419" w:firstLine="0"/>
        <w:jc w:val="left"/>
        <w:rPr>
          <w:rFonts w:ascii="Verdana"/>
          <w:sz w:val="19"/>
        </w:rPr>
      </w:pPr>
      <w:r>
        <w:rPr>
          <w:rFonts w:ascii="Verdana"/>
          <w:sz w:val="19"/>
        </w:rPr>
        <w:t>This system has reporting capabilities. It shows the students report of leave ,</w:t>
      </w:r>
      <w:r>
        <w:rPr>
          <w:rFonts w:ascii="Verdana"/>
          <w:spacing w:val="1"/>
          <w:sz w:val="19"/>
        </w:rPr>
        <w:t xml:space="preserve"> </w:t>
      </w:r>
      <w:r>
        <w:rPr>
          <w:rFonts w:ascii="Verdana"/>
          <w:sz w:val="19"/>
        </w:rPr>
        <w:t>students report of attendance , Adding a new student and removing the old student</w:t>
      </w:r>
      <w:r>
        <w:rPr>
          <w:rFonts w:ascii="Verdana"/>
          <w:spacing w:val="-64"/>
          <w:sz w:val="19"/>
        </w:rPr>
        <w:t xml:space="preserve"> </w:t>
      </w:r>
      <w:r>
        <w:rPr>
          <w:rFonts w:ascii="Verdana"/>
          <w:sz w:val="19"/>
        </w:rPr>
        <w:t>by</w:t>
      </w:r>
      <w:r>
        <w:rPr>
          <w:rFonts w:ascii="Verdana"/>
          <w:spacing w:val="-4"/>
          <w:sz w:val="19"/>
        </w:rPr>
        <w:t xml:space="preserve"> </w:t>
      </w:r>
      <w:r>
        <w:rPr>
          <w:rFonts w:ascii="Verdana"/>
          <w:sz w:val="19"/>
        </w:rPr>
        <w:t>the</w:t>
      </w:r>
      <w:r>
        <w:rPr>
          <w:rFonts w:ascii="Verdana"/>
          <w:spacing w:val="-4"/>
          <w:sz w:val="19"/>
        </w:rPr>
        <w:t xml:space="preserve"> </w:t>
      </w:r>
      <w:r>
        <w:rPr>
          <w:rFonts w:ascii="Verdana"/>
          <w:sz w:val="19"/>
        </w:rPr>
        <w:t>Admin</w:t>
      </w:r>
      <w:r>
        <w:rPr>
          <w:rFonts w:ascii="Verdana"/>
          <w:spacing w:val="-4"/>
          <w:sz w:val="19"/>
        </w:rPr>
        <w:t xml:space="preserve"> </w:t>
      </w:r>
      <w:r>
        <w:rPr>
          <w:rFonts w:ascii="Verdana"/>
          <w:sz w:val="19"/>
        </w:rPr>
        <w:t>.</w:t>
      </w:r>
      <w:r>
        <w:rPr>
          <w:rFonts w:ascii="Verdana"/>
          <w:spacing w:val="-4"/>
          <w:sz w:val="19"/>
        </w:rPr>
        <w:t xml:space="preserve"> </w:t>
      </w:r>
      <w:r>
        <w:rPr>
          <w:rFonts w:ascii="Verdana"/>
          <w:sz w:val="19"/>
        </w:rPr>
        <w:t>It</w:t>
      </w:r>
      <w:r>
        <w:rPr>
          <w:rFonts w:ascii="Verdana"/>
          <w:spacing w:val="-4"/>
          <w:sz w:val="19"/>
        </w:rPr>
        <w:t xml:space="preserve"> </w:t>
      </w:r>
      <w:r>
        <w:rPr>
          <w:rFonts w:ascii="Verdana"/>
          <w:sz w:val="19"/>
        </w:rPr>
        <w:t>also</w:t>
      </w:r>
      <w:r>
        <w:rPr>
          <w:rFonts w:ascii="Verdana"/>
          <w:spacing w:val="-4"/>
          <w:sz w:val="19"/>
        </w:rPr>
        <w:t xml:space="preserve"> </w:t>
      </w:r>
      <w:r>
        <w:rPr>
          <w:rFonts w:ascii="Verdana"/>
          <w:sz w:val="19"/>
        </w:rPr>
        <w:t>manages</w:t>
      </w:r>
      <w:r>
        <w:rPr>
          <w:rFonts w:ascii="Verdana"/>
          <w:spacing w:val="-4"/>
          <w:sz w:val="19"/>
        </w:rPr>
        <w:t xml:space="preserve"> </w:t>
      </w:r>
      <w:r>
        <w:rPr>
          <w:rFonts w:ascii="Verdana"/>
          <w:sz w:val="19"/>
        </w:rPr>
        <w:t>the</w:t>
      </w:r>
      <w:r>
        <w:rPr>
          <w:rFonts w:ascii="Verdana"/>
          <w:spacing w:val="-4"/>
          <w:sz w:val="19"/>
        </w:rPr>
        <w:t xml:space="preserve"> </w:t>
      </w:r>
      <w:r>
        <w:rPr>
          <w:rFonts w:ascii="Verdana"/>
          <w:sz w:val="19"/>
        </w:rPr>
        <w:t>leave</w:t>
      </w:r>
      <w:r>
        <w:rPr>
          <w:rFonts w:ascii="Verdana"/>
          <w:spacing w:val="-4"/>
          <w:sz w:val="19"/>
        </w:rPr>
        <w:t xml:space="preserve"> </w:t>
      </w:r>
      <w:r>
        <w:rPr>
          <w:rFonts w:ascii="Verdana"/>
          <w:sz w:val="19"/>
        </w:rPr>
        <w:t>system</w:t>
      </w:r>
      <w:r>
        <w:rPr>
          <w:rFonts w:ascii="Verdana"/>
          <w:spacing w:val="-4"/>
          <w:sz w:val="19"/>
        </w:rPr>
        <w:t xml:space="preserve"> </w:t>
      </w:r>
      <w:r>
        <w:rPr>
          <w:rFonts w:ascii="Verdana"/>
          <w:sz w:val="19"/>
        </w:rPr>
        <w:t>of</w:t>
      </w:r>
      <w:r>
        <w:rPr>
          <w:rFonts w:ascii="Verdana"/>
          <w:spacing w:val="-4"/>
          <w:sz w:val="19"/>
        </w:rPr>
        <w:t xml:space="preserve"> </w:t>
      </w:r>
      <w:r>
        <w:rPr>
          <w:rFonts w:ascii="Verdana"/>
          <w:sz w:val="19"/>
        </w:rPr>
        <w:t>students</w:t>
      </w:r>
      <w:r>
        <w:rPr>
          <w:rFonts w:ascii="Verdana"/>
          <w:spacing w:val="-4"/>
          <w:sz w:val="19"/>
        </w:rPr>
        <w:t xml:space="preserve"> </w:t>
      </w:r>
      <w:r>
        <w:rPr>
          <w:rFonts w:ascii="Verdana"/>
          <w:sz w:val="19"/>
        </w:rPr>
        <w:t>and</w:t>
      </w:r>
      <w:r>
        <w:rPr>
          <w:rFonts w:ascii="Verdana"/>
          <w:spacing w:val="-4"/>
          <w:sz w:val="19"/>
        </w:rPr>
        <w:t xml:space="preserve"> </w:t>
      </w:r>
      <w:r>
        <w:rPr>
          <w:rFonts w:ascii="Verdana"/>
          <w:sz w:val="19"/>
        </w:rPr>
        <w:t>the</w:t>
      </w:r>
      <w:r>
        <w:rPr>
          <w:rFonts w:ascii="Verdana"/>
          <w:spacing w:val="-4"/>
          <w:sz w:val="19"/>
        </w:rPr>
        <w:t xml:space="preserve"> </w:t>
      </w:r>
      <w:r>
        <w:rPr>
          <w:rFonts w:ascii="Verdana"/>
          <w:sz w:val="19"/>
        </w:rPr>
        <w:t>admin</w:t>
      </w:r>
      <w:r>
        <w:rPr>
          <w:rFonts w:ascii="Verdana"/>
          <w:spacing w:val="-4"/>
          <w:sz w:val="19"/>
        </w:rPr>
        <w:t xml:space="preserve"> </w:t>
      </w:r>
      <w:r>
        <w:rPr>
          <w:rFonts w:ascii="Verdana"/>
          <w:sz w:val="19"/>
        </w:rPr>
        <w:t>&amp;</w:t>
      </w:r>
      <w:r>
        <w:rPr>
          <w:rFonts w:ascii="Verdana"/>
          <w:spacing w:val="-4"/>
          <w:sz w:val="19"/>
        </w:rPr>
        <w:t xml:space="preserve"> </w:t>
      </w:r>
      <w:r>
        <w:rPr>
          <w:rFonts w:ascii="Verdana"/>
          <w:sz w:val="19"/>
        </w:rPr>
        <w:t>helps</w:t>
      </w:r>
      <w:r>
        <w:rPr>
          <w:rFonts w:ascii="Verdana"/>
          <w:spacing w:val="-64"/>
          <w:sz w:val="19"/>
        </w:rPr>
        <w:t xml:space="preserve"> </w:t>
      </w:r>
      <w:r>
        <w:rPr>
          <w:rFonts w:ascii="Verdana"/>
          <w:sz w:val="19"/>
        </w:rPr>
        <w:t>in</w:t>
      </w:r>
      <w:r>
        <w:rPr>
          <w:rFonts w:ascii="Verdana"/>
          <w:spacing w:val="-2"/>
          <w:sz w:val="19"/>
        </w:rPr>
        <w:t xml:space="preserve"> </w:t>
      </w:r>
      <w:r>
        <w:rPr>
          <w:rFonts w:ascii="Verdana"/>
          <w:sz w:val="19"/>
        </w:rPr>
        <w:t>managing</w:t>
      </w:r>
      <w:r>
        <w:rPr>
          <w:rFonts w:ascii="Verdana"/>
          <w:spacing w:val="-2"/>
          <w:sz w:val="19"/>
        </w:rPr>
        <w:t xml:space="preserve"> </w:t>
      </w:r>
      <w:r>
        <w:rPr>
          <w:rFonts w:ascii="Verdana"/>
          <w:sz w:val="19"/>
        </w:rPr>
        <w:t>the</w:t>
      </w:r>
      <w:r>
        <w:rPr>
          <w:rFonts w:ascii="Verdana"/>
          <w:spacing w:val="-2"/>
          <w:sz w:val="19"/>
        </w:rPr>
        <w:t xml:space="preserve"> </w:t>
      </w:r>
      <w:r>
        <w:rPr>
          <w:rFonts w:ascii="Verdana"/>
          <w:sz w:val="19"/>
        </w:rPr>
        <w:t>whole</w:t>
      </w:r>
      <w:r>
        <w:rPr>
          <w:rFonts w:ascii="Verdana"/>
          <w:spacing w:val="-1"/>
          <w:sz w:val="19"/>
        </w:rPr>
        <w:t xml:space="preserve"> </w:t>
      </w:r>
      <w:r>
        <w:rPr>
          <w:rFonts w:ascii="Verdana"/>
          <w:sz w:val="19"/>
        </w:rPr>
        <w:t>students</w:t>
      </w:r>
      <w:r>
        <w:rPr>
          <w:rFonts w:ascii="Verdana"/>
          <w:spacing w:val="-2"/>
          <w:sz w:val="19"/>
        </w:rPr>
        <w:t xml:space="preserve"> </w:t>
      </w:r>
      <w:r>
        <w:rPr>
          <w:rFonts w:ascii="Verdana"/>
          <w:sz w:val="19"/>
        </w:rPr>
        <w:t>attendance</w:t>
      </w:r>
      <w:r>
        <w:rPr>
          <w:rFonts w:ascii="Verdana"/>
          <w:spacing w:val="-2"/>
          <w:sz w:val="19"/>
        </w:rPr>
        <w:t xml:space="preserve"> </w:t>
      </w:r>
      <w:r>
        <w:rPr>
          <w:rFonts w:ascii="Verdana"/>
          <w:sz w:val="19"/>
        </w:rPr>
        <w:t>system.</w:t>
      </w:r>
    </w:p>
    <w:sectPr>
      <w:pgSz w:w="12240" w:h="15840"/>
      <w:pgMar w:top="1560" w:right="500" w:bottom="2220" w:left="1700" w:header="958" w:footer="203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1"/>
    <w:family w:val="swiss"/>
    <w:pitch w:val="default"/>
    <w:sig w:usb0="A00006FF" w:usb1="4000205B" w:usb2="00000010" w:usb3="00000000" w:csb0="2000019F" w:csb1="00000000"/>
  </w:font>
  <w:font w:name="Microsoft Sans Serif">
    <w:panose1 w:val="020B0604020202020204"/>
    <w:charset w:val="01"/>
    <w:family w:val="swiss"/>
    <w:pitch w:val="default"/>
    <w:sig w:usb0="E5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1663360" behindDoc="1" locked="0" layoutInCell="1" allowOverlap="1">
          <wp:simplePos x="0" y="0"/>
          <wp:positionH relativeFrom="page">
            <wp:posOffset>3552825</wp:posOffset>
          </wp:positionH>
          <wp:positionV relativeFrom="page">
            <wp:posOffset>9160510</wp:posOffset>
          </wp:positionV>
          <wp:extent cx="895350" cy="30480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1" cstate="print"/>
                  <a:stretch>
                    <a:fillRect/>
                  </a:stretch>
                </pic:blipFill>
                <pic:spPr>
                  <a:xfrm>
                    <a:off x="0" y="0"/>
                    <a:ext cx="895350" cy="304800"/>
                  </a:xfrm>
                  <a:prstGeom prst="rect">
                    <a:avLst/>
                  </a:prstGeom>
                </pic:spPr>
              </pic:pic>
            </a:graphicData>
          </a:graphic>
        </wp:anchor>
      </w:drawing>
    </w:r>
    <w:r>
      <w:pict>
        <v:rect id="_x0000_s2055" o:spid="_x0000_s2055" o:spt="1" style="position:absolute;left:0pt;margin-left:90pt;margin-top:702.2pt;height:14.25pt;width:432pt;mso-position-horizontal-relative:page;mso-position-vertical-relative:page;z-index:-251652096;mso-width-relative:page;mso-height-relative:page;" fillcolor="#333399" filled="t" stroked="f" coordsize="21600,21600">
          <v:path/>
          <v:fill on="t" focussize="0,0"/>
          <v:stroke on="f"/>
          <v:imagedata o:title=""/>
          <o:lock v:ext="edit"/>
        </v:rect>
      </w:pict>
    </w:r>
    <w:r>
      <w:drawing>
        <wp:anchor distT="0" distB="0" distL="0" distR="0" simplePos="0" relativeHeight="251664384" behindDoc="1" locked="0" layoutInCell="1" allowOverlap="1">
          <wp:simplePos x="0" y="0"/>
          <wp:positionH relativeFrom="page">
            <wp:posOffset>6477000</wp:posOffset>
          </wp:positionH>
          <wp:positionV relativeFrom="page">
            <wp:posOffset>8637270</wp:posOffset>
          </wp:positionV>
          <wp:extent cx="247650" cy="21907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2" cstate="print"/>
                  <a:stretch>
                    <a:fillRect/>
                  </a:stretch>
                </pic:blipFill>
                <pic:spPr>
                  <a:xfrm>
                    <a:off x="0" y="0"/>
                    <a:ext cx="247650" cy="219075"/>
                  </a:xfrm>
                  <a:prstGeom prst="rect">
                    <a:avLst/>
                  </a:prstGeom>
                </pic:spPr>
              </pic:pic>
            </a:graphicData>
          </a:graphic>
        </wp:anchor>
      </w:drawing>
    </w:r>
    <w:r>
      <w:pict>
        <v:shape id="_x0000_s2056" o:spid="_x0000_s2056" o:spt="202" type="#_x0000_t202" style="position:absolute;left:0pt;margin-left:94.25pt;margin-top:701.2pt;height:11.75pt;width:56.15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Verdana"/>
                    <w:b/>
                    <w:sz w:val="16"/>
                  </w:rPr>
                </w:pPr>
                <w:r>
                  <w:rPr>
                    <w:rFonts w:ascii="Verdana"/>
                    <w:b/>
                    <w:color w:val="FFFFFF"/>
                    <w:sz w:val="16"/>
                  </w:rPr>
                  <w:t>Confidential</w:t>
                </w:r>
              </w:p>
            </w:txbxContent>
          </v:textbox>
        </v:shape>
      </w:pict>
    </w:r>
    <w:r>
      <w:pict>
        <v:shape id="_x0000_s2057" o:spid="_x0000_s2057" o:spt="202" type="#_x0000_t202" style="position:absolute;left:0pt;margin-left:490.05pt;margin-top:701.2pt;height:11.75pt;width:11.7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spacing w:before="20"/>
                  <w:ind w:left="60" w:right="0" w:firstLine="0"/>
                  <w:jc w:val="left"/>
                  <w:rPr>
                    <w:rFonts w:ascii="Verdana"/>
                    <w:b/>
                    <w:sz w:val="16"/>
                  </w:rPr>
                </w:pPr>
                <w:r>
                  <w:fldChar w:fldCharType="begin"/>
                </w:r>
                <w:r>
                  <w:rPr>
                    <w:rFonts w:ascii="Verdana"/>
                    <w:b/>
                    <w:color w:val="FFFFFF"/>
                    <w:sz w:val="16"/>
                  </w:rPr>
                  <w:instrText xml:space="preserve"> PAGE </w:instrText>
                </w:r>
                <w:r>
                  <w:fldChar w:fldCharType="separate"/>
                </w:r>
                <w:r>
                  <w:t>2</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rect id="_x0000_s2049" o:spid="_x0000_s2049" o:spt="1" style="position:absolute;left:0pt;margin-left:90pt;margin-top:47.85pt;height:14.25pt;width:432pt;mso-position-horizontal-relative:page;mso-position-vertical-relative:page;z-index:-251656192;mso-width-relative:page;mso-height-relative:page;" fillcolor="#333399" filled="t" stroked="f" coordsize="21600,21600">
          <v:path/>
          <v:fill on="t" focussize="0,0"/>
          <v:stroke on="f"/>
          <v:imagedata o:title=""/>
          <o:lock v:ext="edit"/>
        </v:rect>
      </w:pict>
    </w:r>
    <w:r>
      <w:pict>
        <v:shape id="_x0000_s2050" o:spid="_x0000_s2050" o:spt="202" type="#_x0000_t202" style="position:absolute;left:0pt;margin-left:95pt;margin-top:46.85pt;height:11.75pt;width:71.0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Verdana"/>
                    <w:b/>
                    <w:sz w:val="16"/>
                  </w:rPr>
                </w:pPr>
                <w:r>
                  <w:rPr>
                    <w:rFonts w:ascii="Verdana"/>
                    <w:b/>
                    <w:color w:val="FFFFFF"/>
                    <w:sz w:val="16"/>
                  </w:rPr>
                  <w:t>Aspire</w:t>
                </w:r>
                <w:r>
                  <w:rPr>
                    <w:rFonts w:ascii="Verdana"/>
                    <w:b/>
                    <w:color w:val="FFFFFF"/>
                    <w:spacing w:val="-8"/>
                    <w:sz w:val="16"/>
                  </w:rPr>
                  <w:t xml:space="preserve"> </w:t>
                </w:r>
                <w:r>
                  <w:rPr>
                    <w:rFonts w:ascii="Verdana"/>
                    <w:b/>
                    <w:color w:val="FFFFFF"/>
                    <w:sz w:val="16"/>
                  </w:rPr>
                  <w:t>Systems</w:t>
                </w:r>
              </w:p>
            </w:txbxContent>
          </v:textbox>
        </v:shape>
      </w:pict>
    </w:r>
    <w:r>
      <w:pict>
        <v:shape id="_x0000_s2051" o:spid="_x0000_s2051" o:spt="202" type="#_x0000_t202" style="position:absolute;left:0pt;margin-left:426.4pt;margin-top:46.85pt;height:11.75pt;width:89.8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Verdana"/>
                    <w:sz w:val="16"/>
                  </w:rPr>
                </w:pPr>
                <w:r>
                  <w:rPr>
                    <w:rFonts w:ascii="Verdana"/>
                    <w:color w:val="FFFFFF"/>
                    <w:sz w:val="16"/>
                  </w:rPr>
                  <w:t>ASP-CMS-SRS-02.doc</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rect id="_x0000_s2052" o:spid="_x0000_s2052" o:spt="1" style="position:absolute;left:0pt;margin-left:90pt;margin-top:47.85pt;height:14.25pt;width:432pt;mso-position-horizontal-relative:page;mso-position-vertical-relative:page;z-index:-251654144;mso-width-relative:page;mso-height-relative:page;" fillcolor="#333399" filled="t" stroked="f" coordsize="21600,21600">
          <v:path/>
          <v:fill on="t" focussize="0,0"/>
          <v:stroke on="f"/>
          <v:imagedata o:title=""/>
          <o:lock v:ext="edit"/>
        </v:rect>
      </w:pict>
    </w:r>
    <w:r>
      <w:pict>
        <v:shape id="_x0000_s2053" o:spid="_x0000_s2053" o:spt="202" type="#_x0000_t202" style="position:absolute;left:0pt;margin-left:95pt;margin-top:46.85pt;height:11.75pt;width:71.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Verdana"/>
                    <w:b/>
                    <w:sz w:val="16"/>
                  </w:rPr>
                </w:pPr>
                <w:r>
                  <w:rPr>
                    <w:rFonts w:ascii="Verdana"/>
                    <w:b/>
                    <w:color w:val="FFFFFF"/>
                    <w:sz w:val="16"/>
                  </w:rPr>
                  <w:t>Aspire</w:t>
                </w:r>
                <w:r>
                  <w:rPr>
                    <w:rFonts w:ascii="Verdana"/>
                    <w:b/>
                    <w:color w:val="FFFFFF"/>
                    <w:spacing w:val="-8"/>
                    <w:sz w:val="16"/>
                  </w:rPr>
                  <w:t xml:space="preserve"> </w:t>
                </w:r>
                <w:r>
                  <w:rPr>
                    <w:rFonts w:ascii="Verdana"/>
                    <w:b/>
                    <w:color w:val="FFFFFF"/>
                    <w:sz w:val="16"/>
                  </w:rPr>
                  <w:t>Systems</w:t>
                </w:r>
              </w:p>
            </w:txbxContent>
          </v:textbox>
        </v:shape>
      </w:pict>
    </w:r>
    <w:r>
      <w:pict>
        <v:shape id="_x0000_s2054" o:spid="_x0000_s2054" o:spt="202" type="#_x0000_t202" style="position:absolute;left:0pt;margin-left:426.4pt;margin-top:46.85pt;height:11.75pt;width:89.8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Verdana"/>
                    <w:sz w:val="16"/>
                  </w:rPr>
                </w:pPr>
                <w:r>
                  <w:rPr>
                    <w:rFonts w:ascii="Verdana"/>
                    <w:color w:val="FFFFFF"/>
                    <w:sz w:val="16"/>
                  </w:rPr>
                  <w:t>ASP-CMS-SRS-02.doc</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20" w:hanging="720"/>
        <w:jc w:val="left"/>
      </w:pPr>
      <w:rPr>
        <w:rFonts w:hint="default" w:ascii="Verdana" w:hAnsi="Verdana" w:eastAsia="Verdana" w:cs="Verdana"/>
        <w:b/>
        <w:bCs/>
        <w:spacing w:val="-1"/>
        <w:w w:val="100"/>
        <w:sz w:val="22"/>
        <w:szCs w:val="22"/>
        <w:lang w:val="en-US" w:eastAsia="en-US" w:bidi="ar-SA"/>
      </w:rPr>
    </w:lvl>
    <w:lvl w:ilvl="1" w:tentative="0">
      <w:start w:val="1"/>
      <w:numFmt w:val="decimal"/>
      <w:lvlText w:val="%1.%2"/>
      <w:lvlJc w:val="left"/>
      <w:pPr>
        <w:ind w:left="820" w:hanging="720"/>
        <w:jc w:val="left"/>
      </w:pPr>
      <w:rPr>
        <w:rFonts w:hint="default"/>
        <w:b/>
        <w:bCs/>
        <w:spacing w:val="-1"/>
        <w:w w:val="100"/>
        <w:lang w:val="en-US" w:eastAsia="en-US" w:bidi="ar-SA"/>
      </w:rPr>
    </w:lvl>
    <w:lvl w:ilvl="2" w:tentative="0">
      <w:start w:val="0"/>
      <w:numFmt w:val="bullet"/>
      <w:lvlText w:val="●"/>
      <w:lvlJc w:val="left"/>
      <w:pPr>
        <w:ind w:left="820" w:hanging="720"/>
      </w:pPr>
      <w:rPr>
        <w:rFonts w:hint="default" w:ascii="Microsoft Sans Serif" w:hAnsi="Microsoft Sans Serif" w:eastAsia="Microsoft Sans Serif" w:cs="Microsoft Sans Serif"/>
        <w:w w:val="100"/>
        <w:sz w:val="23"/>
        <w:szCs w:val="23"/>
        <w:lang w:val="en-US" w:eastAsia="en-US" w:bidi="ar-SA"/>
      </w:rPr>
    </w:lvl>
    <w:lvl w:ilvl="3" w:tentative="0">
      <w:start w:val="0"/>
      <w:numFmt w:val="bullet"/>
      <w:lvlText w:val="•"/>
      <w:lvlJc w:val="left"/>
      <w:pPr>
        <w:ind w:left="3586" w:hanging="720"/>
      </w:pPr>
      <w:rPr>
        <w:rFonts w:hint="default"/>
        <w:lang w:val="en-US" w:eastAsia="en-US" w:bidi="ar-SA"/>
      </w:rPr>
    </w:lvl>
    <w:lvl w:ilvl="4" w:tentative="0">
      <w:start w:val="0"/>
      <w:numFmt w:val="bullet"/>
      <w:lvlText w:val="•"/>
      <w:lvlJc w:val="left"/>
      <w:pPr>
        <w:ind w:left="4508" w:hanging="720"/>
      </w:pPr>
      <w:rPr>
        <w:rFonts w:hint="default"/>
        <w:lang w:val="en-US" w:eastAsia="en-US" w:bidi="ar-SA"/>
      </w:rPr>
    </w:lvl>
    <w:lvl w:ilvl="5" w:tentative="0">
      <w:start w:val="0"/>
      <w:numFmt w:val="bullet"/>
      <w:lvlText w:val="•"/>
      <w:lvlJc w:val="left"/>
      <w:pPr>
        <w:ind w:left="5430" w:hanging="720"/>
      </w:pPr>
      <w:rPr>
        <w:rFonts w:hint="default"/>
        <w:lang w:val="en-US" w:eastAsia="en-US" w:bidi="ar-SA"/>
      </w:rPr>
    </w:lvl>
    <w:lvl w:ilvl="6" w:tentative="0">
      <w:start w:val="0"/>
      <w:numFmt w:val="bullet"/>
      <w:lvlText w:val="•"/>
      <w:lvlJc w:val="left"/>
      <w:pPr>
        <w:ind w:left="6352" w:hanging="720"/>
      </w:pPr>
      <w:rPr>
        <w:rFonts w:hint="default"/>
        <w:lang w:val="en-US" w:eastAsia="en-US" w:bidi="ar-SA"/>
      </w:rPr>
    </w:lvl>
    <w:lvl w:ilvl="7" w:tentative="0">
      <w:start w:val="0"/>
      <w:numFmt w:val="bullet"/>
      <w:lvlText w:val="•"/>
      <w:lvlJc w:val="left"/>
      <w:pPr>
        <w:ind w:left="7274" w:hanging="720"/>
      </w:pPr>
      <w:rPr>
        <w:rFonts w:hint="default"/>
        <w:lang w:val="en-US" w:eastAsia="en-US" w:bidi="ar-SA"/>
      </w:rPr>
    </w:lvl>
    <w:lvl w:ilvl="8" w:tentative="0">
      <w:start w:val="0"/>
      <w:numFmt w:val="bullet"/>
      <w:lvlText w:val="•"/>
      <w:lvlJc w:val="left"/>
      <w:pPr>
        <w:ind w:left="8196" w:hanging="72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340" w:hanging="241"/>
        <w:jc w:val="left"/>
      </w:pPr>
      <w:rPr>
        <w:rFonts w:hint="default" w:ascii="Verdana" w:hAnsi="Verdana" w:eastAsia="Verdana" w:cs="Verdana"/>
        <w:b/>
        <w:bCs/>
        <w:spacing w:val="-1"/>
        <w:w w:val="100"/>
        <w:sz w:val="17"/>
        <w:szCs w:val="17"/>
        <w:lang w:val="en-US" w:eastAsia="en-US" w:bidi="ar-SA"/>
      </w:rPr>
    </w:lvl>
    <w:lvl w:ilvl="1" w:tentative="0">
      <w:start w:val="1"/>
      <w:numFmt w:val="decimal"/>
      <w:lvlText w:val="%1.%2"/>
      <w:lvlJc w:val="left"/>
      <w:pPr>
        <w:ind w:left="872" w:hanging="338"/>
        <w:jc w:val="left"/>
      </w:pPr>
      <w:rPr>
        <w:rFonts w:hint="default" w:ascii="Verdana" w:hAnsi="Verdana" w:eastAsia="Verdana" w:cs="Verdana"/>
        <w:spacing w:val="-1"/>
        <w:w w:val="100"/>
        <w:sz w:val="17"/>
        <w:szCs w:val="17"/>
        <w:lang w:val="en-US" w:eastAsia="en-US" w:bidi="ar-SA"/>
      </w:rPr>
    </w:lvl>
    <w:lvl w:ilvl="2" w:tentative="0">
      <w:start w:val="0"/>
      <w:numFmt w:val="bullet"/>
      <w:lvlText w:val="•"/>
      <w:lvlJc w:val="left"/>
      <w:pPr>
        <w:ind w:left="940" w:hanging="338"/>
      </w:pPr>
      <w:rPr>
        <w:rFonts w:hint="default"/>
        <w:lang w:val="en-US" w:eastAsia="en-US" w:bidi="ar-SA"/>
      </w:rPr>
    </w:lvl>
    <w:lvl w:ilvl="3" w:tentative="0">
      <w:start w:val="0"/>
      <w:numFmt w:val="bullet"/>
      <w:lvlText w:val="•"/>
      <w:lvlJc w:val="left"/>
      <w:pPr>
        <w:ind w:left="2077" w:hanging="338"/>
      </w:pPr>
      <w:rPr>
        <w:rFonts w:hint="default"/>
        <w:lang w:val="en-US" w:eastAsia="en-US" w:bidi="ar-SA"/>
      </w:rPr>
    </w:lvl>
    <w:lvl w:ilvl="4" w:tentative="0">
      <w:start w:val="0"/>
      <w:numFmt w:val="bullet"/>
      <w:lvlText w:val="•"/>
      <w:lvlJc w:val="left"/>
      <w:pPr>
        <w:ind w:left="3215" w:hanging="338"/>
      </w:pPr>
      <w:rPr>
        <w:rFonts w:hint="default"/>
        <w:lang w:val="en-US" w:eastAsia="en-US" w:bidi="ar-SA"/>
      </w:rPr>
    </w:lvl>
    <w:lvl w:ilvl="5" w:tentative="0">
      <w:start w:val="0"/>
      <w:numFmt w:val="bullet"/>
      <w:lvlText w:val="•"/>
      <w:lvlJc w:val="left"/>
      <w:pPr>
        <w:ind w:left="4352" w:hanging="338"/>
      </w:pPr>
      <w:rPr>
        <w:rFonts w:hint="default"/>
        <w:lang w:val="en-US" w:eastAsia="en-US" w:bidi="ar-SA"/>
      </w:rPr>
    </w:lvl>
    <w:lvl w:ilvl="6" w:tentative="0">
      <w:start w:val="0"/>
      <w:numFmt w:val="bullet"/>
      <w:lvlText w:val="•"/>
      <w:lvlJc w:val="left"/>
      <w:pPr>
        <w:ind w:left="5490" w:hanging="338"/>
      </w:pPr>
      <w:rPr>
        <w:rFonts w:hint="default"/>
        <w:lang w:val="en-US" w:eastAsia="en-US" w:bidi="ar-SA"/>
      </w:rPr>
    </w:lvl>
    <w:lvl w:ilvl="7" w:tentative="0">
      <w:start w:val="0"/>
      <w:numFmt w:val="bullet"/>
      <w:lvlText w:val="•"/>
      <w:lvlJc w:val="left"/>
      <w:pPr>
        <w:ind w:left="6627" w:hanging="338"/>
      </w:pPr>
      <w:rPr>
        <w:rFonts w:hint="default"/>
        <w:lang w:val="en-US" w:eastAsia="en-US" w:bidi="ar-SA"/>
      </w:rPr>
    </w:lvl>
    <w:lvl w:ilvl="8" w:tentative="0">
      <w:start w:val="0"/>
      <w:numFmt w:val="bullet"/>
      <w:lvlText w:val="•"/>
      <w:lvlJc w:val="left"/>
      <w:pPr>
        <w:ind w:left="7765" w:hanging="338"/>
      </w:pPr>
      <w:rPr>
        <w:rFonts w:hint="default"/>
        <w:lang w:val="en-US" w:eastAsia="en-US" w:bidi="ar-SA"/>
      </w:rPr>
    </w:lvl>
  </w:abstractNum>
  <w:abstractNum w:abstractNumId="2">
    <w:nsid w:val="59ADCABA"/>
    <w:multiLevelType w:val="multilevel"/>
    <w:tmpl w:val="59ADCABA"/>
    <w:lvl w:ilvl="0" w:tentative="0">
      <w:start w:val="3"/>
      <w:numFmt w:val="decimal"/>
      <w:lvlText w:val="%1"/>
      <w:lvlJc w:val="left"/>
      <w:pPr>
        <w:ind w:left="524" w:hanging="425"/>
        <w:jc w:val="left"/>
      </w:pPr>
      <w:rPr>
        <w:rFonts w:hint="default"/>
        <w:lang w:val="en-US" w:eastAsia="en-US" w:bidi="ar-SA"/>
      </w:rPr>
    </w:lvl>
    <w:lvl w:ilvl="1" w:tentative="0">
      <w:start w:val="1"/>
      <w:numFmt w:val="decimal"/>
      <w:lvlText w:val="%1.%2"/>
      <w:lvlJc w:val="left"/>
      <w:pPr>
        <w:ind w:left="524" w:hanging="425"/>
        <w:jc w:val="right"/>
      </w:pPr>
      <w:rPr>
        <w:rFonts w:hint="default" w:ascii="Verdana" w:hAnsi="Verdana" w:eastAsia="Verdana" w:cs="Verdana"/>
        <w:b/>
        <w:bCs/>
        <w:spacing w:val="-1"/>
        <w:w w:val="100"/>
        <w:sz w:val="20"/>
        <w:szCs w:val="20"/>
        <w:lang w:val="en-US" w:eastAsia="en-US" w:bidi="ar-SA"/>
      </w:rPr>
    </w:lvl>
    <w:lvl w:ilvl="2" w:tentative="0">
      <w:start w:val="0"/>
      <w:numFmt w:val="bullet"/>
      <w:lvlText w:val="•"/>
      <w:lvlJc w:val="left"/>
      <w:pPr>
        <w:ind w:left="2424" w:hanging="425"/>
      </w:pPr>
      <w:rPr>
        <w:rFonts w:hint="default"/>
        <w:lang w:val="en-US" w:eastAsia="en-US" w:bidi="ar-SA"/>
      </w:rPr>
    </w:lvl>
    <w:lvl w:ilvl="3" w:tentative="0">
      <w:start w:val="0"/>
      <w:numFmt w:val="bullet"/>
      <w:lvlText w:val="•"/>
      <w:lvlJc w:val="left"/>
      <w:pPr>
        <w:ind w:left="3376" w:hanging="425"/>
      </w:pPr>
      <w:rPr>
        <w:rFonts w:hint="default"/>
        <w:lang w:val="en-US" w:eastAsia="en-US" w:bidi="ar-SA"/>
      </w:rPr>
    </w:lvl>
    <w:lvl w:ilvl="4" w:tentative="0">
      <w:start w:val="0"/>
      <w:numFmt w:val="bullet"/>
      <w:lvlText w:val="•"/>
      <w:lvlJc w:val="left"/>
      <w:pPr>
        <w:ind w:left="4328" w:hanging="425"/>
      </w:pPr>
      <w:rPr>
        <w:rFonts w:hint="default"/>
        <w:lang w:val="en-US" w:eastAsia="en-US" w:bidi="ar-SA"/>
      </w:rPr>
    </w:lvl>
    <w:lvl w:ilvl="5" w:tentative="0">
      <w:start w:val="0"/>
      <w:numFmt w:val="bullet"/>
      <w:lvlText w:val="•"/>
      <w:lvlJc w:val="left"/>
      <w:pPr>
        <w:ind w:left="5280" w:hanging="425"/>
      </w:pPr>
      <w:rPr>
        <w:rFonts w:hint="default"/>
        <w:lang w:val="en-US" w:eastAsia="en-US" w:bidi="ar-SA"/>
      </w:rPr>
    </w:lvl>
    <w:lvl w:ilvl="6" w:tentative="0">
      <w:start w:val="0"/>
      <w:numFmt w:val="bullet"/>
      <w:lvlText w:val="•"/>
      <w:lvlJc w:val="left"/>
      <w:pPr>
        <w:ind w:left="6232" w:hanging="425"/>
      </w:pPr>
      <w:rPr>
        <w:rFonts w:hint="default"/>
        <w:lang w:val="en-US" w:eastAsia="en-US" w:bidi="ar-SA"/>
      </w:rPr>
    </w:lvl>
    <w:lvl w:ilvl="7" w:tentative="0">
      <w:start w:val="0"/>
      <w:numFmt w:val="bullet"/>
      <w:lvlText w:val="•"/>
      <w:lvlJc w:val="left"/>
      <w:pPr>
        <w:ind w:left="7184" w:hanging="425"/>
      </w:pPr>
      <w:rPr>
        <w:rFonts w:hint="default"/>
        <w:lang w:val="en-US" w:eastAsia="en-US" w:bidi="ar-SA"/>
      </w:rPr>
    </w:lvl>
    <w:lvl w:ilvl="8" w:tentative="0">
      <w:start w:val="0"/>
      <w:numFmt w:val="bullet"/>
      <w:lvlText w:val="•"/>
      <w:lvlJc w:val="left"/>
      <w:pPr>
        <w:ind w:left="8136" w:hanging="425"/>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3FD6F42"/>
    <w:rsid w:val="40F562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00"/>
      <w:ind w:right="1299"/>
      <w:jc w:val="right"/>
      <w:outlineLvl w:val="1"/>
    </w:pPr>
    <w:rPr>
      <w:rFonts w:ascii="Verdana" w:hAnsi="Verdana" w:eastAsia="Verdana" w:cs="Verdana"/>
      <w:i/>
      <w:iCs/>
      <w:sz w:val="48"/>
      <w:szCs w:val="48"/>
      <w:lang w:val="en-US" w:eastAsia="en-US" w:bidi="ar-SA"/>
    </w:rPr>
  </w:style>
  <w:style w:type="paragraph" w:styleId="3">
    <w:name w:val="heading 2"/>
    <w:basedOn w:val="1"/>
    <w:next w:val="1"/>
    <w:qFormat/>
    <w:uiPriority w:val="1"/>
    <w:pPr>
      <w:ind w:left="460"/>
      <w:jc w:val="both"/>
      <w:outlineLvl w:val="2"/>
    </w:pPr>
    <w:rPr>
      <w:rFonts w:ascii="Times New Roman" w:hAnsi="Times New Roman" w:eastAsia="Times New Roman" w:cs="Times New Roman"/>
      <w:b/>
      <w:bCs/>
      <w:sz w:val="27"/>
      <w:szCs w:val="27"/>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3"/>
      <w:szCs w:val="23"/>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Normal (Web)"/>
    <w:basedOn w:val="1"/>
    <w:uiPriority w:val="0"/>
    <w:rPr>
      <w:sz w:val="24"/>
      <w:szCs w:val="24"/>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223"/>
      <w:ind w:left="820" w:hanging="338"/>
    </w:pPr>
    <w:rPr>
      <w:rFonts w:ascii="Verdana" w:hAnsi="Verdana" w:eastAsia="Verdana" w:cs="Verdana"/>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1026"/>
    <customShpInfo spid="_x0000_s1027"/>
    <customShpInfo spid="_x0000_s1028"/>
    <customShpInfo spid="_x0000_s1029"/>
    <customShpInfo spid="_x0000_s1030"/>
    <customShpInfo spid="_x0000_s1032"/>
    <customShpInfo spid="_x0000_s1033"/>
    <customShpInfo spid="_x0000_s1036"/>
    <customShpInfo spid="_x0000_s1037"/>
    <customShpInfo spid="_x0000_s1038"/>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Office_11.2.0.11481_F1E327BC-269C-435d-A152-05C5408002CA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2023-03-14T12:40:00Z</dcterms:created>
  <dc:creator>gokul.singaravelu</dc:creator>
  <cp:lastModifiedBy>gokul.singaravelu</cp:lastModifiedBy>
  <dcterms:modified xsi:type="dcterms:W3CDTF">2023-03-15T05:12:23Z</dcterms:modified>
  <dc:title>SRS Template.docx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2023-03-14T00:00:00Z</vt:filetime>
  </property>
  <property fmtid="{D5CDD505-2E9C-101B-9397-08002B2CF9AE}" pid="3" name="KSOProductBuildVer">
    <vt:lpwstr>1033-11.2.0.11481</vt:lpwstr>
  </property>
  <property fmtid="{D5CDD505-2E9C-101B-9397-08002B2CF9AE}" pid="4" name="ICV">
    <vt:lpwstr>844BE8DA21CE442786FEF693EA158FC3</vt:lpwstr>
  </property>
</Properties>
</file>